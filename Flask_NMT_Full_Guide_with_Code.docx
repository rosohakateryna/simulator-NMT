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3A85" w14:textId="77777777" w:rsidR="00DB4099" w:rsidRDefault="00000000">
      <w:pPr>
        <w:pStyle w:val="1"/>
      </w:pPr>
      <w:r>
        <w:t>ІНСТРУКЦІЯ ДЛЯ УЧНІВ: Flask + SQLite (НМТ тренажер)</w:t>
      </w:r>
    </w:p>
    <w:p w14:paraId="7FF4BA7E" w14:textId="77777777" w:rsidR="000E0B14" w:rsidRDefault="00000000">
      <w:pPr>
        <w:rPr>
          <w:lang w:val="uk-UA"/>
        </w:rPr>
      </w:pPr>
      <w:r w:rsidRPr="000E0B14">
        <w:rPr>
          <w:lang w:val="ru-RU"/>
        </w:rPr>
        <w:t>С</w:t>
      </w:r>
      <w:r w:rsidR="000E0B14">
        <w:rPr>
          <w:lang w:val="uk-UA"/>
        </w:rPr>
        <w:t xml:space="preserve">початку </w:t>
      </w:r>
      <w:proofErr w:type="gramStart"/>
      <w:r w:rsidR="000E0B14">
        <w:rPr>
          <w:lang w:val="uk-UA"/>
        </w:rPr>
        <w:t>структура</w:t>
      </w:r>
      <w:r w:rsidRPr="000E0B14">
        <w:rPr>
          <w:lang w:val="ru-RU"/>
        </w:rPr>
        <w:t>,</w:t>
      </w:r>
      <w:r w:rsidR="000E0B14">
        <w:rPr>
          <w:lang w:val="uk-UA"/>
        </w:rPr>
        <w:t>потім</w:t>
      </w:r>
      <w:proofErr w:type="gramEnd"/>
      <w:r w:rsidR="000E0B14">
        <w:rPr>
          <w:lang w:val="uk-UA"/>
        </w:rPr>
        <w:t xml:space="preserve"> код.</w:t>
      </w:r>
    </w:p>
    <w:p w14:paraId="4310D0DD" w14:textId="1994275E" w:rsidR="00DB4099" w:rsidRPr="000E0B14" w:rsidRDefault="00000000">
      <w:pPr>
        <w:rPr>
          <w:lang w:val="uk-UA"/>
        </w:rPr>
      </w:pPr>
      <w:r w:rsidRPr="000E0B14">
        <w:rPr>
          <w:lang w:val="uk-UA"/>
        </w:rPr>
        <w:t xml:space="preserve"> </w:t>
      </w:r>
      <w:r w:rsidR="000E0B14">
        <w:rPr>
          <w:lang w:val="uk-UA"/>
        </w:rPr>
        <w:t>З</w:t>
      </w:r>
      <w:r w:rsidRPr="000E0B14">
        <w:rPr>
          <w:lang w:val="uk-UA"/>
        </w:rPr>
        <w:t xml:space="preserve">апустіть імпорт БД, потім запустіть </w:t>
      </w:r>
      <w:r>
        <w:t>Flask</w:t>
      </w:r>
      <w:r w:rsidRPr="000E0B14">
        <w:rPr>
          <w:lang w:val="uk-UA"/>
        </w:rPr>
        <w:t>.</w:t>
      </w:r>
    </w:p>
    <w:p w14:paraId="7729923D" w14:textId="77777777" w:rsidR="00DB4099" w:rsidRDefault="00000000">
      <w:pPr>
        <w:pStyle w:val="21"/>
      </w:pPr>
      <w:r>
        <w:t>Структура проєкту</w:t>
      </w:r>
    </w:p>
    <w:p w14:paraId="10DC13D7" w14:textId="77777777" w:rsidR="00DB4099" w:rsidRDefault="00000000">
      <w:pPr>
        <w:pStyle w:val="31"/>
      </w:pPr>
      <w:r>
        <w:t>Дерево тек</w:t>
      </w:r>
    </w:p>
    <w:p w14:paraId="65F1E550" w14:textId="77777777" w:rsidR="00DB4099" w:rsidRDefault="00000000">
      <w:r>
        <w:rPr>
          <w:rFonts w:ascii="Courier New" w:eastAsia="Courier New" w:hAnsi="Courier New"/>
          <w:sz w:val="20"/>
        </w:rPr>
        <w:t>тренажер/</w:t>
      </w:r>
      <w:r>
        <w:rPr>
          <w:rFonts w:ascii="Courier New" w:eastAsia="Courier New" w:hAnsi="Courier New"/>
          <w:sz w:val="20"/>
        </w:rPr>
        <w:br/>
        <w:t>├── app.py</w:t>
      </w:r>
      <w:r>
        <w:rPr>
          <w:rFonts w:ascii="Courier New" w:eastAsia="Courier New" w:hAnsi="Courier New"/>
          <w:sz w:val="20"/>
        </w:rPr>
        <w:br/>
        <w:t>├── import_sc.py</w:t>
      </w:r>
      <w:r>
        <w:rPr>
          <w:rFonts w:ascii="Courier New" w:eastAsia="Courier New" w:hAnsi="Courier New"/>
          <w:sz w:val="20"/>
        </w:rPr>
        <w:br/>
        <w:t>├── init_db.sql</w:t>
      </w:r>
      <w:r>
        <w:rPr>
          <w:rFonts w:ascii="Courier New" w:eastAsia="Courier New" w:hAnsi="Courier New"/>
          <w:sz w:val="20"/>
        </w:rPr>
        <w:br/>
        <w:t>├── questions_sc.csv</w:t>
      </w:r>
      <w:r>
        <w:rPr>
          <w:rFonts w:ascii="Courier New" w:eastAsia="Courier New" w:hAnsi="Courier New"/>
          <w:sz w:val="20"/>
        </w:rPr>
        <w:br/>
        <w:t>├── requirements.txt</w:t>
      </w:r>
      <w:r>
        <w:rPr>
          <w:rFonts w:ascii="Courier New" w:eastAsia="Courier New" w:hAnsi="Courier New"/>
          <w:sz w:val="20"/>
        </w:rPr>
        <w:br/>
        <w:t>├── templates/</w:t>
      </w:r>
      <w:r>
        <w:rPr>
          <w:rFonts w:ascii="Courier New" w:eastAsia="Courier New" w:hAnsi="Courier New"/>
          <w:sz w:val="20"/>
        </w:rPr>
        <w:br/>
        <w:t>│   ├── index.html</w:t>
      </w:r>
      <w:r>
        <w:rPr>
          <w:rFonts w:ascii="Courier New" w:eastAsia="Courier New" w:hAnsi="Courier New"/>
          <w:sz w:val="20"/>
        </w:rPr>
        <w:br/>
        <w:t>│   └── quiz.html</w:t>
      </w:r>
      <w:r>
        <w:rPr>
          <w:rFonts w:ascii="Courier New" w:eastAsia="Courier New" w:hAnsi="Courier New"/>
          <w:sz w:val="20"/>
        </w:rPr>
        <w:br/>
        <w:t>└── static/</w:t>
      </w:r>
      <w:r>
        <w:rPr>
          <w:rFonts w:ascii="Courier New" w:eastAsia="Courier New" w:hAnsi="Courier New"/>
          <w:sz w:val="20"/>
        </w:rPr>
        <w:br/>
        <w:t xml:space="preserve">    └── styles.css</w:t>
      </w:r>
      <w:r>
        <w:rPr>
          <w:rFonts w:ascii="Courier New" w:eastAsia="Courier New" w:hAnsi="Courier New"/>
          <w:sz w:val="20"/>
        </w:rPr>
        <w:br/>
      </w:r>
    </w:p>
    <w:p w14:paraId="0BF70F79" w14:textId="77777777" w:rsidR="00DB4099" w:rsidRDefault="00000000">
      <w:r>
        <w:t>(Файл: дерево папок)</w:t>
      </w:r>
    </w:p>
    <w:p w14:paraId="20194D88" w14:textId="77777777" w:rsidR="00DB4099" w:rsidRDefault="00000000">
      <w:pPr>
        <w:pStyle w:val="21"/>
      </w:pPr>
      <w:r>
        <w:t>requirements.txt</w:t>
      </w:r>
    </w:p>
    <w:p w14:paraId="05C01335" w14:textId="77777777" w:rsidR="00DB4099" w:rsidRDefault="00000000">
      <w:pPr>
        <w:pStyle w:val="31"/>
      </w:pPr>
      <w:r>
        <w:t>Вміст requirements.txt</w:t>
      </w:r>
    </w:p>
    <w:p w14:paraId="34AD7F98" w14:textId="77777777" w:rsidR="00DB4099" w:rsidRDefault="00000000">
      <w:r>
        <w:rPr>
          <w:rFonts w:ascii="Courier New" w:eastAsia="Courier New" w:hAnsi="Courier New"/>
          <w:sz w:val="20"/>
        </w:rPr>
        <w:t>Flask==3.0.2</w:t>
      </w:r>
      <w:r>
        <w:rPr>
          <w:rFonts w:ascii="Courier New" w:eastAsia="Courier New" w:hAnsi="Courier New"/>
          <w:sz w:val="20"/>
        </w:rPr>
        <w:br/>
      </w:r>
    </w:p>
    <w:p w14:paraId="7F04AB8D" w14:textId="77777777" w:rsidR="00DB4099" w:rsidRDefault="00000000">
      <w:r>
        <w:t>(Файл: requirements.txt)</w:t>
      </w:r>
    </w:p>
    <w:p w14:paraId="71364F68" w14:textId="77777777" w:rsidR="00DB4099" w:rsidRDefault="00000000">
      <w:pPr>
        <w:pStyle w:val="21"/>
      </w:pPr>
      <w:r>
        <w:t>Створення схеми БД</w:t>
      </w:r>
    </w:p>
    <w:p w14:paraId="4B914D7B" w14:textId="77777777" w:rsidR="00DB4099" w:rsidRDefault="00000000">
      <w:pPr>
        <w:pStyle w:val="31"/>
      </w:pPr>
      <w:r>
        <w:t>init_db.sql</w:t>
      </w:r>
    </w:p>
    <w:p w14:paraId="20563589" w14:textId="77777777" w:rsidR="00DB4099" w:rsidRDefault="00000000">
      <w:r>
        <w:rPr>
          <w:rFonts w:ascii="Courier New" w:eastAsia="Courier New" w:hAnsi="Courier New"/>
          <w:sz w:val="20"/>
        </w:rPr>
        <w:t>DROP TABLE IF EXISTS questions;</w:t>
      </w:r>
      <w:r>
        <w:rPr>
          <w:rFonts w:ascii="Courier New" w:eastAsia="Courier New" w:hAnsi="Courier New"/>
          <w:sz w:val="20"/>
        </w:rPr>
        <w:br/>
        <w:t>DROP TABLE IF EXISTS choices;</w:t>
      </w:r>
      <w:r>
        <w:rPr>
          <w:rFonts w:ascii="Courier New" w:eastAsia="Courier New" w:hAnsi="Courier New"/>
          <w:sz w:val="20"/>
        </w:rPr>
        <w:br/>
        <w:t>DROP TABLE IF EXISTS match_pairs;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CREATE TABLE questions (</w:t>
      </w:r>
      <w:r>
        <w:rPr>
          <w:rFonts w:ascii="Courier New" w:eastAsia="Courier New" w:hAnsi="Courier New"/>
          <w:sz w:val="20"/>
        </w:rPr>
        <w:br/>
        <w:t xml:space="preserve">  id INTEGER PRIMARY KEY AUTOINCREMENT,</w:t>
      </w:r>
      <w:r>
        <w:rPr>
          <w:rFonts w:ascii="Courier New" w:eastAsia="Courier New" w:hAnsi="Courier New"/>
          <w:sz w:val="20"/>
        </w:rPr>
        <w:br/>
        <w:t xml:space="preserve">  subject TEXT NOT NULL,</w:t>
      </w:r>
      <w:r>
        <w:rPr>
          <w:rFonts w:ascii="Courier New" w:eastAsia="Courier New" w:hAnsi="Courier New"/>
          <w:sz w:val="20"/>
        </w:rPr>
        <w:br/>
        <w:t xml:space="preserve">  year INTEGER,</w:t>
      </w:r>
      <w:r>
        <w:rPr>
          <w:rFonts w:ascii="Courier New" w:eastAsia="Courier New" w:hAnsi="Courier New"/>
          <w:sz w:val="20"/>
        </w:rPr>
        <w:br/>
        <w:t xml:space="preserve">  topic TEXT,</w:t>
      </w:r>
      <w:r>
        <w:rPr>
          <w:rFonts w:ascii="Courier New" w:eastAsia="Courier New" w:hAnsi="Courier New"/>
          <w:sz w:val="20"/>
        </w:rPr>
        <w:br/>
        <w:t xml:space="preserve">  type TEXT NOT NULL,              -- 'SC' | 'OA' | 'MA'</w:t>
      </w:r>
      <w:r>
        <w:rPr>
          <w:rFonts w:ascii="Courier New" w:eastAsia="Courier New" w:hAnsi="Courier New"/>
          <w:sz w:val="20"/>
        </w:rPr>
        <w:br/>
        <w:t xml:space="preserve">  text TEXT NOT NULL,</w:t>
      </w:r>
      <w:r>
        <w:rPr>
          <w:rFonts w:ascii="Courier New" w:eastAsia="Courier New" w:hAnsi="Courier New"/>
          <w:sz w:val="20"/>
        </w:rPr>
        <w:br/>
        <w:t xml:space="preserve">  correct_index INTEGER,           -- для SC (1..N)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lastRenderedPageBreak/>
        <w:t xml:space="preserve">  correct_text TEXT,               -- для OA (варіанти через ; )</w:t>
      </w:r>
      <w:r>
        <w:rPr>
          <w:rFonts w:ascii="Courier New" w:eastAsia="Courier New" w:hAnsi="Courier New"/>
          <w:sz w:val="20"/>
        </w:rPr>
        <w:br/>
        <w:t xml:space="preserve">  explanation TEXT,</w:t>
      </w:r>
      <w:r>
        <w:rPr>
          <w:rFonts w:ascii="Courier New" w:eastAsia="Courier New" w:hAnsi="Courier New"/>
          <w:sz w:val="20"/>
        </w:rPr>
        <w:br/>
        <w:t xml:space="preserve">  source TEXT</w:t>
      </w:r>
      <w:r>
        <w:rPr>
          <w:rFonts w:ascii="Courier New" w:eastAsia="Courier New" w:hAnsi="Courier New"/>
          <w:sz w:val="20"/>
        </w:rPr>
        <w:br/>
        <w:t>);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CREATE TABLE choices (</w:t>
      </w:r>
      <w:r>
        <w:rPr>
          <w:rFonts w:ascii="Courier New" w:eastAsia="Courier New" w:hAnsi="Courier New"/>
          <w:sz w:val="20"/>
        </w:rPr>
        <w:br/>
        <w:t xml:space="preserve">  id INTEGER PRIMARY KEY AUTOINCREMENT,</w:t>
      </w:r>
      <w:r>
        <w:rPr>
          <w:rFonts w:ascii="Courier New" w:eastAsia="Courier New" w:hAnsi="Courier New"/>
          <w:sz w:val="20"/>
        </w:rPr>
        <w:br/>
        <w:t xml:space="preserve">  question_id INTEGER NOT NULL,</w:t>
      </w:r>
      <w:r>
        <w:rPr>
          <w:rFonts w:ascii="Courier New" w:eastAsia="Courier New" w:hAnsi="Courier New"/>
          <w:sz w:val="20"/>
        </w:rPr>
        <w:br/>
        <w:t xml:space="preserve">  idx INTEGER NOT NULL,            -- 1..N</w:t>
      </w:r>
      <w:r>
        <w:rPr>
          <w:rFonts w:ascii="Courier New" w:eastAsia="Courier New" w:hAnsi="Courier New"/>
          <w:sz w:val="20"/>
        </w:rPr>
        <w:br/>
        <w:t xml:space="preserve">  text TEXT NOT NULL,</w:t>
      </w:r>
      <w:r>
        <w:rPr>
          <w:rFonts w:ascii="Courier New" w:eastAsia="Courier New" w:hAnsi="Courier New"/>
          <w:sz w:val="20"/>
        </w:rPr>
        <w:br/>
        <w:t xml:space="preserve">  FOREIGN KEY (question_id) REFERENCES questions(id) ON DELETE CASCADE</w:t>
      </w:r>
      <w:r>
        <w:rPr>
          <w:rFonts w:ascii="Courier New" w:eastAsia="Courier New" w:hAnsi="Courier New"/>
          <w:sz w:val="20"/>
        </w:rPr>
        <w:br/>
        <w:t>);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CREATE TABLE match_pairs (</w:t>
      </w:r>
      <w:r>
        <w:rPr>
          <w:rFonts w:ascii="Courier New" w:eastAsia="Courier New" w:hAnsi="Courier New"/>
          <w:sz w:val="20"/>
        </w:rPr>
        <w:br/>
        <w:t xml:space="preserve">  id INTEGER PRIMARY KEY AUTOINCREMENT,</w:t>
      </w:r>
      <w:r>
        <w:rPr>
          <w:rFonts w:ascii="Courier New" w:eastAsia="Courier New" w:hAnsi="Courier New"/>
          <w:sz w:val="20"/>
        </w:rPr>
        <w:br/>
        <w:t xml:space="preserve">  question_id INTEGER NOT NULL,</w:t>
      </w:r>
      <w:r>
        <w:rPr>
          <w:rFonts w:ascii="Courier New" w:eastAsia="Courier New" w:hAnsi="Courier New"/>
          <w:sz w:val="20"/>
        </w:rPr>
        <w:br/>
        <w:t xml:space="preserve">  left_text TEXT NOT NULL,</w:t>
      </w:r>
      <w:r>
        <w:rPr>
          <w:rFonts w:ascii="Courier New" w:eastAsia="Courier New" w:hAnsi="Courier New"/>
          <w:sz w:val="20"/>
        </w:rPr>
        <w:br/>
        <w:t xml:space="preserve">  right_text TEXT NOT NULL,</w:t>
      </w:r>
      <w:r>
        <w:rPr>
          <w:rFonts w:ascii="Courier New" w:eastAsia="Courier New" w:hAnsi="Courier New"/>
          <w:sz w:val="20"/>
        </w:rPr>
        <w:br/>
        <w:t xml:space="preserve">  pair_key TEXT NOT NULL,          -- ключ правильної пари (A,B,C...)</w:t>
      </w:r>
      <w:r>
        <w:rPr>
          <w:rFonts w:ascii="Courier New" w:eastAsia="Courier New" w:hAnsi="Courier New"/>
          <w:sz w:val="20"/>
        </w:rPr>
        <w:br/>
        <w:t xml:space="preserve">  FOREIGN KEY (question_id) REFERENCES questions(id) ON DELETE CASCADE</w:t>
      </w:r>
      <w:r>
        <w:rPr>
          <w:rFonts w:ascii="Courier New" w:eastAsia="Courier New" w:hAnsi="Courier New"/>
          <w:sz w:val="20"/>
        </w:rPr>
        <w:br/>
        <w:t>);</w:t>
      </w:r>
      <w:r>
        <w:rPr>
          <w:rFonts w:ascii="Courier New" w:eastAsia="Courier New" w:hAnsi="Courier New"/>
          <w:sz w:val="20"/>
        </w:rPr>
        <w:br/>
      </w:r>
    </w:p>
    <w:p w14:paraId="2650980C" w14:textId="77777777" w:rsidR="00DB4099" w:rsidRDefault="00000000">
      <w:r>
        <w:t>(Файл: init_db.sql)</w:t>
      </w:r>
    </w:p>
    <w:p w14:paraId="7CE5BE93" w14:textId="77777777" w:rsidR="00DB4099" w:rsidRDefault="00000000">
      <w:pPr>
        <w:pStyle w:val="21"/>
      </w:pPr>
      <w:r>
        <w:t>Питання (CSV) — один із кількох (SC)</w:t>
      </w:r>
    </w:p>
    <w:p w14:paraId="14CD12C7" w14:textId="77777777" w:rsidR="00DB4099" w:rsidRPr="000E0B14" w:rsidRDefault="00000000">
      <w:pPr>
        <w:pStyle w:val="31"/>
        <w:rPr>
          <w:lang w:val="ru-RU"/>
        </w:rPr>
      </w:pPr>
      <w:r>
        <w:t>questions</w:t>
      </w:r>
      <w:r w:rsidRPr="000E0B14">
        <w:rPr>
          <w:lang w:val="ru-RU"/>
        </w:rPr>
        <w:t>_</w:t>
      </w:r>
      <w:proofErr w:type="spellStart"/>
      <w:r>
        <w:t>sc</w:t>
      </w:r>
      <w:proofErr w:type="spellEnd"/>
      <w:r w:rsidRPr="000E0B14">
        <w:rPr>
          <w:lang w:val="ru-RU"/>
        </w:rPr>
        <w:t>.</w:t>
      </w:r>
      <w:r>
        <w:t>csv</w:t>
      </w:r>
      <w:r w:rsidRPr="000E0B14">
        <w:rPr>
          <w:lang w:val="ru-RU"/>
        </w:rPr>
        <w:t xml:space="preserve"> (приклад на 3 </w:t>
      </w:r>
      <w:proofErr w:type="spellStart"/>
      <w:r w:rsidRPr="000E0B14">
        <w:rPr>
          <w:lang w:val="ru-RU"/>
        </w:rPr>
        <w:t>питання</w:t>
      </w:r>
      <w:proofErr w:type="spellEnd"/>
      <w:r w:rsidRPr="000E0B14">
        <w:rPr>
          <w:lang w:val="ru-RU"/>
        </w:rPr>
        <w:t>)</w:t>
      </w:r>
    </w:p>
    <w:p w14:paraId="1A561C0F" w14:textId="77777777" w:rsidR="00DB4099" w:rsidRPr="000E0B14" w:rsidRDefault="00000000">
      <w:pPr>
        <w:rPr>
          <w:lang w:val="ru-RU"/>
        </w:rPr>
      </w:pPr>
      <w:r>
        <w:rPr>
          <w:rFonts w:ascii="Courier New" w:eastAsia="Courier New" w:hAnsi="Courier New"/>
          <w:sz w:val="20"/>
        </w:rPr>
        <w:t>subject</w:t>
      </w:r>
      <w:r w:rsidRPr="000E0B14">
        <w:rPr>
          <w:rFonts w:ascii="Courier New" w:eastAsia="Courier New" w:hAnsi="Courier New"/>
          <w:sz w:val="20"/>
          <w:lang w:val="ru-RU"/>
        </w:rPr>
        <w:t>,</w:t>
      </w:r>
      <w:r>
        <w:rPr>
          <w:rFonts w:ascii="Courier New" w:eastAsia="Courier New" w:hAnsi="Courier New"/>
          <w:sz w:val="20"/>
        </w:rPr>
        <w:t>year</w:t>
      </w:r>
      <w:r w:rsidRPr="000E0B14">
        <w:rPr>
          <w:rFonts w:ascii="Courier New" w:eastAsia="Courier New" w:hAnsi="Courier New"/>
          <w:sz w:val="20"/>
          <w:lang w:val="ru-RU"/>
        </w:rPr>
        <w:t>,</w:t>
      </w:r>
      <w:r>
        <w:rPr>
          <w:rFonts w:ascii="Courier New" w:eastAsia="Courier New" w:hAnsi="Courier New"/>
          <w:sz w:val="20"/>
        </w:rPr>
        <w:t>topic</w:t>
      </w:r>
      <w:r w:rsidRPr="000E0B14">
        <w:rPr>
          <w:rFonts w:ascii="Courier New" w:eastAsia="Courier New" w:hAnsi="Courier New"/>
          <w:sz w:val="20"/>
          <w:lang w:val="ru-RU"/>
        </w:rPr>
        <w:t>,</w:t>
      </w:r>
      <w:r>
        <w:rPr>
          <w:rFonts w:ascii="Courier New" w:eastAsia="Courier New" w:hAnsi="Courier New"/>
          <w:sz w:val="20"/>
        </w:rPr>
        <w:t>text</w:t>
      </w:r>
      <w:r w:rsidRPr="000E0B14">
        <w:rPr>
          <w:rFonts w:ascii="Courier New" w:eastAsia="Courier New" w:hAnsi="Courier New"/>
          <w:sz w:val="20"/>
          <w:lang w:val="ru-RU"/>
        </w:rPr>
        <w:t>,</w:t>
      </w:r>
      <w:r>
        <w:rPr>
          <w:rFonts w:ascii="Courier New" w:eastAsia="Courier New" w:hAnsi="Courier New"/>
          <w:sz w:val="20"/>
        </w:rPr>
        <w:t>option</w:t>
      </w:r>
      <w:r w:rsidRPr="000E0B14">
        <w:rPr>
          <w:rFonts w:ascii="Courier New" w:eastAsia="Courier New" w:hAnsi="Courier New"/>
          <w:sz w:val="20"/>
          <w:lang w:val="ru-RU"/>
        </w:rPr>
        <w:t>1,</w:t>
      </w:r>
      <w:r>
        <w:rPr>
          <w:rFonts w:ascii="Courier New" w:eastAsia="Courier New" w:hAnsi="Courier New"/>
          <w:sz w:val="20"/>
        </w:rPr>
        <w:t>option</w:t>
      </w:r>
      <w:r w:rsidRPr="000E0B14">
        <w:rPr>
          <w:rFonts w:ascii="Courier New" w:eastAsia="Courier New" w:hAnsi="Courier New"/>
          <w:sz w:val="20"/>
          <w:lang w:val="ru-RU"/>
        </w:rPr>
        <w:t>2,</w:t>
      </w:r>
      <w:r>
        <w:rPr>
          <w:rFonts w:ascii="Courier New" w:eastAsia="Courier New" w:hAnsi="Courier New"/>
          <w:sz w:val="20"/>
        </w:rPr>
        <w:t>option</w:t>
      </w:r>
      <w:r w:rsidRPr="000E0B14">
        <w:rPr>
          <w:rFonts w:ascii="Courier New" w:eastAsia="Courier New" w:hAnsi="Courier New"/>
          <w:sz w:val="20"/>
          <w:lang w:val="ru-RU"/>
        </w:rPr>
        <w:t>3,</w:t>
      </w:r>
      <w:r>
        <w:rPr>
          <w:rFonts w:ascii="Courier New" w:eastAsia="Courier New" w:hAnsi="Courier New"/>
          <w:sz w:val="20"/>
        </w:rPr>
        <w:t>option</w:t>
      </w:r>
      <w:r w:rsidRPr="000E0B14">
        <w:rPr>
          <w:rFonts w:ascii="Courier New" w:eastAsia="Courier New" w:hAnsi="Courier New"/>
          <w:sz w:val="20"/>
          <w:lang w:val="ru-RU"/>
        </w:rPr>
        <w:t>4,</w:t>
      </w:r>
      <w:r>
        <w:rPr>
          <w:rFonts w:ascii="Courier New" w:eastAsia="Courier New" w:hAnsi="Courier New"/>
          <w:sz w:val="20"/>
        </w:rPr>
        <w:t>correct</w:t>
      </w:r>
      <w:r w:rsidRPr="000E0B14">
        <w:rPr>
          <w:rFonts w:ascii="Courier New" w:eastAsia="Courier New" w:hAnsi="Courier New"/>
          <w:sz w:val="20"/>
          <w:lang w:val="ru-RU"/>
        </w:rPr>
        <w:t>_</w:t>
      </w:r>
      <w:r>
        <w:rPr>
          <w:rFonts w:ascii="Courier New" w:eastAsia="Courier New" w:hAnsi="Courier New"/>
          <w:sz w:val="20"/>
        </w:rPr>
        <w:t>index</w:t>
      </w:r>
      <w:r w:rsidRPr="000E0B14">
        <w:rPr>
          <w:rFonts w:ascii="Courier New" w:eastAsia="Courier New" w:hAnsi="Courier New"/>
          <w:sz w:val="20"/>
          <w:lang w:val="ru-RU"/>
        </w:rPr>
        <w:t>,</w:t>
      </w:r>
      <w:r>
        <w:rPr>
          <w:rFonts w:ascii="Courier New" w:eastAsia="Courier New" w:hAnsi="Courier New"/>
          <w:sz w:val="20"/>
        </w:rPr>
        <w:t>source</w:t>
      </w:r>
      <w:r w:rsidRPr="000E0B14">
        <w:rPr>
          <w:rFonts w:ascii="Courier New" w:eastAsia="Courier New" w:hAnsi="Courier New"/>
          <w:sz w:val="20"/>
          <w:lang w:val="ru-RU"/>
        </w:rPr>
        <w:br/>
      </w:r>
      <w:r>
        <w:rPr>
          <w:rFonts w:ascii="Courier New" w:eastAsia="Courier New" w:hAnsi="Courier New"/>
          <w:sz w:val="20"/>
        </w:rPr>
        <w:t>math</w:t>
      </w:r>
      <w:r w:rsidRPr="000E0B14">
        <w:rPr>
          <w:rFonts w:ascii="Courier New" w:eastAsia="Courier New" w:hAnsi="Courier New"/>
          <w:sz w:val="20"/>
          <w:lang w:val="ru-RU"/>
        </w:rPr>
        <w:t>,2024,Вирази,"0,6</w:t>
      </w:r>
      <w:r>
        <w:rPr>
          <w:rFonts w:ascii="Courier New" w:eastAsia="Courier New" w:hAnsi="Courier New"/>
          <w:sz w:val="20"/>
        </w:rPr>
        <w:t>x</w:t>
      </w:r>
      <w:r w:rsidRPr="000E0B14">
        <w:rPr>
          <w:rFonts w:ascii="Courier New" w:eastAsia="Courier New" w:hAnsi="Courier New"/>
          <w:sz w:val="20"/>
          <w:lang w:val="ru-RU"/>
        </w:rPr>
        <w:t>^3 · 5</w:t>
      </w:r>
      <w:r>
        <w:rPr>
          <w:rFonts w:ascii="Courier New" w:eastAsia="Courier New" w:hAnsi="Courier New"/>
          <w:sz w:val="20"/>
        </w:rPr>
        <w:t>x</w:t>
      </w:r>
      <w:r w:rsidRPr="000E0B14">
        <w:rPr>
          <w:rFonts w:ascii="Courier New" w:eastAsia="Courier New" w:hAnsi="Courier New"/>
          <w:sz w:val="20"/>
          <w:lang w:val="ru-RU"/>
        </w:rPr>
        <w:t>^4 = ?","3</w:t>
      </w:r>
      <w:r>
        <w:rPr>
          <w:rFonts w:ascii="Courier New" w:eastAsia="Courier New" w:hAnsi="Courier New"/>
          <w:sz w:val="20"/>
        </w:rPr>
        <w:t>x</w:t>
      </w:r>
      <w:r w:rsidRPr="000E0B14">
        <w:rPr>
          <w:rFonts w:ascii="Courier New" w:eastAsia="Courier New" w:hAnsi="Courier New"/>
          <w:sz w:val="20"/>
          <w:lang w:val="ru-RU"/>
        </w:rPr>
        <w:t>^7","30</w:t>
      </w:r>
      <w:r>
        <w:rPr>
          <w:rFonts w:ascii="Courier New" w:eastAsia="Courier New" w:hAnsi="Courier New"/>
          <w:sz w:val="20"/>
        </w:rPr>
        <w:t>x</w:t>
      </w:r>
      <w:r w:rsidRPr="000E0B14">
        <w:rPr>
          <w:rFonts w:ascii="Courier New" w:eastAsia="Courier New" w:hAnsi="Courier New"/>
          <w:sz w:val="20"/>
          <w:lang w:val="ru-RU"/>
        </w:rPr>
        <w:t>^7","3</w:t>
      </w:r>
      <w:r>
        <w:rPr>
          <w:rFonts w:ascii="Courier New" w:eastAsia="Courier New" w:hAnsi="Courier New"/>
          <w:sz w:val="20"/>
        </w:rPr>
        <w:t>x</w:t>
      </w:r>
      <w:r w:rsidRPr="000E0B14">
        <w:rPr>
          <w:rFonts w:ascii="Courier New" w:eastAsia="Courier New" w:hAnsi="Courier New"/>
          <w:sz w:val="20"/>
          <w:lang w:val="ru-RU"/>
        </w:rPr>
        <w:t>^12","0,3</w:t>
      </w:r>
      <w:r>
        <w:rPr>
          <w:rFonts w:ascii="Courier New" w:eastAsia="Courier New" w:hAnsi="Courier New"/>
          <w:sz w:val="20"/>
        </w:rPr>
        <w:t>x</w:t>
      </w:r>
      <w:r w:rsidRPr="000E0B14">
        <w:rPr>
          <w:rFonts w:ascii="Courier New" w:eastAsia="Courier New" w:hAnsi="Courier New"/>
          <w:sz w:val="20"/>
          <w:lang w:val="ru-RU"/>
        </w:rPr>
        <w:t>^7",1,"НМТ"</w:t>
      </w:r>
      <w:r w:rsidRPr="000E0B14">
        <w:rPr>
          <w:rFonts w:ascii="Courier New" w:eastAsia="Courier New" w:hAnsi="Courier New"/>
          <w:sz w:val="20"/>
          <w:lang w:val="ru-RU"/>
        </w:rPr>
        <w:br/>
      </w:r>
      <w:proofErr w:type="spellStart"/>
      <w:r>
        <w:rPr>
          <w:rFonts w:ascii="Courier New" w:eastAsia="Courier New" w:hAnsi="Courier New"/>
          <w:sz w:val="20"/>
        </w:rPr>
        <w:t>ukr</w:t>
      </w:r>
      <w:proofErr w:type="spellEnd"/>
      <w:r w:rsidRPr="000E0B14">
        <w:rPr>
          <w:rFonts w:ascii="Courier New" w:eastAsia="Courier New" w:hAnsi="Courier New"/>
          <w:sz w:val="20"/>
          <w:lang w:val="ru-RU"/>
        </w:rPr>
        <w:t xml:space="preserve">,2024,Наголос,"Правильний </w:t>
      </w:r>
      <w:proofErr w:type="spellStart"/>
      <w:r w:rsidRPr="000E0B14">
        <w:rPr>
          <w:rFonts w:ascii="Courier New" w:eastAsia="Courier New" w:hAnsi="Courier New"/>
          <w:sz w:val="20"/>
          <w:lang w:val="ru-RU"/>
        </w:rPr>
        <w:t>наголос</w:t>
      </w:r>
      <w:proofErr w:type="spellEnd"/>
      <w:r w:rsidRPr="000E0B14">
        <w:rPr>
          <w:rFonts w:ascii="Courier New" w:eastAsia="Courier New" w:hAnsi="Courier New"/>
          <w:sz w:val="20"/>
          <w:lang w:val="ru-RU"/>
        </w:rPr>
        <w:t xml:space="preserve"> у </w:t>
      </w:r>
      <w:proofErr w:type="spellStart"/>
      <w:r w:rsidRPr="000E0B14">
        <w:rPr>
          <w:rFonts w:ascii="Courier New" w:eastAsia="Courier New" w:hAnsi="Courier New"/>
          <w:sz w:val="20"/>
          <w:lang w:val="ru-RU"/>
        </w:rPr>
        <w:t>слові</w:t>
      </w:r>
      <w:proofErr w:type="spellEnd"/>
      <w:r w:rsidRPr="000E0B14">
        <w:rPr>
          <w:rFonts w:ascii="Courier New" w:eastAsia="Courier New" w:hAnsi="Courier New"/>
          <w:sz w:val="20"/>
          <w:lang w:val="ru-RU"/>
        </w:rPr>
        <w:t xml:space="preserve"> «квартал»","кварта́л","ква́ртал","квартал́","квартал",1,"НМТ"</w:t>
      </w:r>
      <w:r w:rsidRPr="000E0B14">
        <w:rPr>
          <w:rFonts w:ascii="Courier New" w:eastAsia="Courier New" w:hAnsi="Courier New"/>
          <w:sz w:val="20"/>
          <w:lang w:val="ru-RU"/>
        </w:rPr>
        <w:br/>
      </w:r>
      <w:r>
        <w:rPr>
          <w:rFonts w:ascii="Courier New" w:eastAsia="Courier New" w:hAnsi="Courier New"/>
          <w:sz w:val="20"/>
        </w:rPr>
        <w:t>history</w:t>
      </w:r>
      <w:r w:rsidRPr="000E0B14">
        <w:rPr>
          <w:rFonts w:ascii="Courier New" w:eastAsia="Courier New" w:hAnsi="Courier New"/>
          <w:sz w:val="20"/>
          <w:lang w:val="ru-RU"/>
        </w:rPr>
        <w:t>,2024,Київська Русь,"</w:t>
      </w:r>
      <w:proofErr w:type="spellStart"/>
      <w:r w:rsidRPr="000E0B14">
        <w:rPr>
          <w:rFonts w:ascii="Courier New" w:eastAsia="Courier New" w:hAnsi="Courier New"/>
          <w:sz w:val="20"/>
          <w:lang w:val="ru-RU"/>
        </w:rPr>
        <w:t>Столиця</w:t>
      </w:r>
      <w:proofErr w:type="spellEnd"/>
      <w:r w:rsidRPr="000E0B14">
        <w:rPr>
          <w:rFonts w:ascii="Courier New" w:eastAsia="Courier New" w:hAnsi="Courier New"/>
          <w:sz w:val="20"/>
          <w:lang w:val="ru-RU"/>
        </w:rPr>
        <w:t xml:space="preserve"> за </w:t>
      </w:r>
      <w:proofErr w:type="spellStart"/>
      <w:r w:rsidRPr="000E0B14">
        <w:rPr>
          <w:rFonts w:ascii="Courier New" w:eastAsia="Courier New" w:hAnsi="Courier New"/>
          <w:sz w:val="20"/>
          <w:lang w:val="ru-RU"/>
        </w:rPr>
        <w:t>Володимира</w:t>
      </w:r>
      <w:proofErr w:type="spellEnd"/>
      <w:r w:rsidRPr="000E0B14">
        <w:rPr>
          <w:rFonts w:ascii="Courier New" w:eastAsia="Courier New" w:hAnsi="Courier New"/>
          <w:sz w:val="20"/>
          <w:lang w:val="ru-RU"/>
        </w:rPr>
        <w:t xml:space="preserve"> Великого?","Львів","Новгород","Київ","Чернігів",3,"НМТ"</w:t>
      </w:r>
      <w:r w:rsidRPr="000E0B14">
        <w:rPr>
          <w:rFonts w:ascii="Courier New" w:eastAsia="Courier New" w:hAnsi="Courier New"/>
          <w:sz w:val="20"/>
          <w:lang w:val="ru-RU"/>
        </w:rPr>
        <w:br/>
      </w:r>
    </w:p>
    <w:p w14:paraId="747F3507" w14:textId="77777777" w:rsidR="00DB4099" w:rsidRDefault="00000000">
      <w:r>
        <w:t>(</w:t>
      </w:r>
      <w:proofErr w:type="spellStart"/>
      <w:r>
        <w:t>Файл</w:t>
      </w:r>
      <w:proofErr w:type="spellEnd"/>
      <w:r>
        <w:t>: questions_sc.csv)</w:t>
      </w:r>
    </w:p>
    <w:p w14:paraId="4F22359E" w14:textId="77777777" w:rsidR="00DB4099" w:rsidRDefault="00000000">
      <w:pPr>
        <w:pStyle w:val="21"/>
      </w:pPr>
      <w:r>
        <w:t>Імпорт у БД</w:t>
      </w:r>
    </w:p>
    <w:p w14:paraId="6E6FD3C6" w14:textId="77777777" w:rsidR="00DB4099" w:rsidRDefault="00000000">
      <w:pPr>
        <w:pStyle w:val="31"/>
      </w:pPr>
      <w:r>
        <w:t>import_sc.py</w:t>
      </w:r>
    </w:p>
    <w:p w14:paraId="531C49EA" w14:textId="77777777" w:rsidR="00DB4099" w:rsidRDefault="00000000">
      <w:r>
        <w:rPr>
          <w:rFonts w:ascii="Courier New" w:eastAsia="Courier New" w:hAnsi="Courier New"/>
          <w:sz w:val="20"/>
        </w:rPr>
        <w:t>import os, csv, sqlite3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BASE_DIR = os.path.dirname(os.path.abspath(__file__))</w:t>
      </w:r>
      <w:r>
        <w:rPr>
          <w:rFonts w:ascii="Courier New" w:eastAsia="Courier New" w:hAnsi="Courier New"/>
          <w:sz w:val="20"/>
        </w:rPr>
        <w:br/>
        <w:t>DB_PATH = os.path.join(BASE_DIR, "questions.db")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# 1) створюємо БД за схемою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lastRenderedPageBreak/>
        <w:t>with open(os.path.join(BASE_DIR, "init_db.sql"), "r", encoding="utf-8") as f:</w:t>
      </w:r>
      <w:r>
        <w:rPr>
          <w:rFonts w:ascii="Courier New" w:eastAsia="Courier New" w:hAnsi="Courier New"/>
          <w:sz w:val="20"/>
        </w:rPr>
        <w:br/>
        <w:t xml:space="preserve">    schema = f.read()</w:t>
      </w:r>
      <w:r>
        <w:rPr>
          <w:rFonts w:ascii="Courier New" w:eastAsia="Courier New" w:hAnsi="Courier New"/>
          <w:sz w:val="20"/>
        </w:rPr>
        <w:br/>
        <w:t>con = sqlite3.connect(DB_PATH)</w:t>
      </w:r>
      <w:r>
        <w:rPr>
          <w:rFonts w:ascii="Courier New" w:eastAsia="Courier New" w:hAnsi="Courier New"/>
          <w:sz w:val="20"/>
        </w:rPr>
        <w:br/>
        <w:t>con.executescript(schema)</w:t>
      </w:r>
      <w:r>
        <w:rPr>
          <w:rFonts w:ascii="Courier New" w:eastAsia="Courier New" w:hAnsi="Courier New"/>
          <w:sz w:val="20"/>
        </w:rPr>
        <w:br/>
        <w:t>con.commit()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# 2) імпортуємо SC-питання з CSV</w:t>
      </w:r>
      <w:r>
        <w:rPr>
          <w:rFonts w:ascii="Courier New" w:eastAsia="Courier New" w:hAnsi="Courier New"/>
          <w:sz w:val="20"/>
        </w:rPr>
        <w:br/>
        <w:t>csv_path = os.path.join(BASE_DIR, "questions_sc.csv")</w:t>
      </w:r>
      <w:r>
        <w:rPr>
          <w:rFonts w:ascii="Courier New" w:eastAsia="Courier New" w:hAnsi="Courier New"/>
          <w:sz w:val="20"/>
        </w:rPr>
        <w:br/>
        <w:t>with open(csv_path, newline="", encoding="utf-8") as f:</w:t>
      </w:r>
      <w:r>
        <w:rPr>
          <w:rFonts w:ascii="Courier New" w:eastAsia="Courier New" w:hAnsi="Courier New"/>
          <w:sz w:val="20"/>
        </w:rPr>
        <w:br/>
        <w:t xml:space="preserve">    rdr = csv.DictReader(f)</w:t>
      </w:r>
      <w:r>
        <w:rPr>
          <w:rFonts w:ascii="Courier New" w:eastAsia="Courier New" w:hAnsi="Courier New"/>
          <w:sz w:val="20"/>
        </w:rPr>
        <w:br/>
        <w:t xml:space="preserve">    rows = list(rdr)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cur = con.cursor()</w:t>
      </w:r>
      <w:r>
        <w:rPr>
          <w:rFonts w:ascii="Courier New" w:eastAsia="Courier New" w:hAnsi="Courier New"/>
          <w:sz w:val="20"/>
        </w:rPr>
        <w:br/>
        <w:t>added = 0</w:t>
      </w:r>
      <w:r>
        <w:rPr>
          <w:rFonts w:ascii="Courier New" w:eastAsia="Courier New" w:hAnsi="Courier New"/>
          <w:sz w:val="20"/>
        </w:rPr>
        <w:br/>
        <w:t>for r in rows:</w:t>
      </w:r>
      <w:r>
        <w:rPr>
          <w:rFonts w:ascii="Courier New" w:eastAsia="Courier New" w:hAnsi="Courier New"/>
          <w:sz w:val="20"/>
        </w:rPr>
        <w:br/>
        <w:t xml:space="preserve">    subject = r["subject"].strip()</w:t>
      </w:r>
      <w:r>
        <w:rPr>
          <w:rFonts w:ascii="Courier New" w:eastAsia="Courier New" w:hAnsi="Courier New"/>
          <w:sz w:val="20"/>
        </w:rPr>
        <w:br/>
        <w:t xml:space="preserve">    year = int(r["year"]) if r["year"].strip() else None</w:t>
      </w:r>
      <w:r>
        <w:rPr>
          <w:rFonts w:ascii="Courier New" w:eastAsia="Courier New" w:hAnsi="Courier New"/>
          <w:sz w:val="20"/>
        </w:rPr>
        <w:br/>
        <w:t xml:space="preserve">    topic = r["topic"].strip() or None</w:t>
      </w:r>
      <w:r>
        <w:rPr>
          <w:rFonts w:ascii="Courier New" w:eastAsia="Courier New" w:hAnsi="Courier New"/>
          <w:sz w:val="20"/>
        </w:rPr>
        <w:br/>
        <w:t xml:space="preserve">    text = r["text"].strip()</w:t>
      </w:r>
      <w:r>
        <w:rPr>
          <w:rFonts w:ascii="Courier New" w:eastAsia="Courier New" w:hAnsi="Courier New"/>
          <w:sz w:val="20"/>
        </w:rPr>
        <w:br/>
        <w:t xml:space="preserve">    opts = [r["option1"].strip(), r["option2"].strip(), r["option3"].strip(), r["option4"].strip()]</w:t>
      </w:r>
      <w:r>
        <w:rPr>
          <w:rFonts w:ascii="Courier New" w:eastAsia="Courier New" w:hAnsi="Courier New"/>
          <w:sz w:val="20"/>
        </w:rPr>
        <w:br/>
        <w:t xml:space="preserve">    correct_index = int(r["correct_index"])</w:t>
      </w:r>
      <w:r>
        <w:rPr>
          <w:rFonts w:ascii="Courier New" w:eastAsia="Courier New" w:hAnsi="Courier New"/>
          <w:sz w:val="20"/>
        </w:rPr>
        <w:br/>
        <w:t xml:space="preserve">    source = (r.get("source") or "").strip() or None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cur.execute("""INSERT INTO questions</w:t>
      </w:r>
      <w:r>
        <w:rPr>
          <w:rFonts w:ascii="Courier New" w:eastAsia="Courier New" w:hAnsi="Courier New"/>
          <w:sz w:val="20"/>
        </w:rPr>
        <w:br/>
        <w:t xml:space="preserve">        (subject,year,topic,type,text,correct_index,correct_text,explanation,source)</w:t>
      </w:r>
      <w:r>
        <w:rPr>
          <w:rFonts w:ascii="Courier New" w:eastAsia="Courier New" w:hAnsi="Courier New"/>
          <w:sz w:val="20"/>
        </w:rPr>
        <w:br/>
        <w:t xml:space="preserve">        VALUES (?,?,?,?,?,?,?,?,?)""",</w:t>
      </w:r>
      <w:r>
        <w:rPr>
          <w:rFonts w:ascii="Courier New" w:eastAsia="Courier New" w:hAnsi="Courier New"/>
          <w:sz w:val="20"/>
        </w:rPr>
        <w:br/>
        <w:t xml:space="preserve">        (subject,year,topic,"SC",text,correct_index,None,None,source))</w:t>
      </w:r>
      <w:r>
        <w:rPr>
          <w:rFonts w:ascii="Courier New" w:eastAsia="Courier New" w:hAnsi="Courier New"/>
          <w:sz w:val="20"/>
        </w:rPr>
        <w:br/>
        <w:t xml:space="preserve">    qid = cur.lastrowid</w:t>
      </w:r>
      <w:r>
        <w:rPr>
          <w:rFonts w:ascii="Courier New" w:eastAsia="Courier New" w:hAnsi="Courier New"/>
          <w:sz w:val="20"/>
        </w:rPr>
        <w:br/>
        <w:t xml:space="preserve">    for i, opt in enumerate(opts, start=1):</w:t>
      </w:r>
      <w:r>
        <w:rPr>
          <w:rFonts w:ascii="Courier New" w:eastAsia="Courier New" w:hAnsi="Courier New"/>
          <w:sz w:val="20"/>
        </w:rPr>
        <w:br/>
        <w:t xml:space="preserve">        cur.execute("INSERT INTO choices (question_id,idx,text) VALUES (?,?,?)",</w:t>
      </w:r>
      <w:r>
        <w:rPr>
          <w:rFonts w:ascii="Courier New" w:eastAsia="Courier New" w:hAnsi="Courier New"/>
          <w:sz w:val="20"/>
        </w:rPr>
        <w:br/>
        <w:t xml:space="preserve">                    (qid, i, opt))</w:t>
      </w:r>
      <w:r>
        <w:rPr>
          <w:rFonts w:ascii="Courier New" w:eastAsia="Courier New" w:hAnsi="Courier New"/>
          <w:sz w:val="20"/>
        </w:rPr>
        <w:br/>
        <w:t xml:space="preserve">    added += 1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con.commit()</w:t>
      </w:r>
      <w:r>
        <w:rPr>
          <w:rFonts w:ascii="Courier New" w:eastAsia="Courier New" w:hAnsi="Courier New"/>
          <w:sz w:val="20"/>
        </w:rPr>
        <w:br/>
        <w:t>con.close()</w:t>
      </w:r>
      <w:r>
        <w:rPr>
          <w:rFonts w:ascii="Courier New" w:eastAsia="Courier New" w:hAnsi="Courier New"/>
          <w:sz w:val="20"/>
        </w:rPr>
        <w:br/>
        <w:t>print(f"OK: додано SC-питань: {added}. Файл БД: {DB_PATH}")</w:t>
      </w:r>
      <w:r>
        <w:rPr>
          <w:rFonts w:ascii="Courier New" w:eastAsia="Courier New" w:hAnsi="Courier New"/>
          <w:sz w:val="20"/>
        </w:rPr>
        <w:br/>
      </w:r>
    </w:p>
    <w:p w14:paraId="7F4C80ED" w14:textId="77777777" w:rsidR="00DB4099" w:rsidRDefault="00000000">
      <w:r>
        <w:t>(Файл: import_sc.py)</w:t>
      </w:r>
    </w:p>
    <w:p w14:paraId="34FB0C05" w14:textId="77777777" w:rsidR="00DB4099" w:rsidRDefault="00000000">
      <w:pPr>
        <w:pStyle w:val="21"/>
      </w:pPr>
      <w:r>
        <w:lastRenderedPageBreak/>
        <w:t>Flask-додаток (поки тільки SC)</w:t>
      </w:r>
    </w:p>
    <w:p w14:paraId="1E08E27A" w14:textId="77777777" w:rsidR="00DB4099" w:rsidRDefault="00000000">
      <w:pPr>
        <w:pStyle w:val="31"/>
      </w:pPr>
      <w:r>
        <w:t>app.py</w:t>
      </w:r>
    </w:p>
    <w:p w14:paraId="55E520CF" w14:textId="77777777" w:rsidR="00DB4099" w:rsidRDefault="00000000">
      <w:r>
        <w:rPr>
          <w:rFonts w:ascii="Courier New" w:eastAsia="Courier New" w:hAnsi="Courier New"/>
          <w:sz w:val="20"/>
        </w:rPr>
        <w:t>import os, sqlite3</w:t>
      </w:r>
      <w:r>
        <w:rPr>
          <w:rFonts w:ascii="Courier New" w:eastAsia="Courier New" w:hAnsi="Courier New"/>
          <w:sz w:val="20"/>
        </w:rPr>
        <w:br/>
        <w:t>from flask import Flask, render_template, request, session, redirect, url_for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app = Flask(__name__)</w:t>
      </w:r>
      <w:r>
        <w:rPr>
          <w:rFonts w:ascii="Courier New" w:eastAsia="Courier New" w:hAnsi="Courier New"/>
          <w:sz w:val="20"/>
        </w:rPr>
        <w:br/>
        <w:t>app.secret_key = "nmt-secret"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BASE_DIR = os.path.dirname(os.path.abspath(__file__))</w:t>
      </w:r>
      <w:r>
        <w:rPr>
          <w:rFonts w:ascii="Courier New" w:eastAsia="Courier New" w:hAnsi="Courier New"/>
          <w:sz w:val="20"/>
        </w:rPr>
        <w:br/>
        <w:t>DB_PATH = os.path.join(BASE_DIR, "questions.db")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SUBJECTS = {"math":"Математика","ukr":"Українська мова","history":"Історія України"}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def db():</w:t>
      </w:r>
      <w:r>
        <w:rPr>
          <w:rFonts w:ascii="Courier New" w:eastAsia="Courier New" w:hAnsi="Courier New"/>
          <w:sz w:val="20"/>
        </w:rPr>
        <w:br/>
        <w:t xml:space="preserve">    con = sqlite3.connect(DB_PATH)</w:t>
      </w:r>
      <w:r>
        <w:rPr>
          <w:rFonts w:ascii="Courier New" w:eastAsia="Courier New" w:hAnsi="Courier New"/>
          <w:sz w:val="20"/>
        </w:rPr>
        <w:br/>
        <w:t xml:space="preserve">    con.row_factory = sqlite3.Row</w:t>
      </w:r>
      <w:r>
        <w:rPr>
          <w:rFonts w:ascii="Courier New" w:eastAsia="Courier New" w:hAnsi="Courier New"/>
          <w:sz w:val="20"/>
        </w:rPr>
        <w:br/>
        <w:t xml:space="preserve">    return con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def get_random_sc(subject=None):</w:t>
      </w:r>
      <w:r>
        <w:rPr>
          <w:rFonts w:ascii="Courier New" w:eastAsia="Courier New" w:hAnsi="Courier New"/>
          <w:sz w:val="20"/>
        </w:rPr>
        <w:br/>
        <w:t xml:space="preserve">    con = db(); cur = con.cursor()</w:t>
      </w:r>
      <w:r>
        <w:rPr>
          <w:rFonts w:ascii="Courier New" w:eastAsia="Courier New" w:hAnsi="Courier New"/>
          <w:sz w:val="20"/>
        </w:rPr>
        <w:br/>
        <w:t xml:space="preserve">    if subject in SUBJECTS:</w:t>
      </w:r>
      <w:r>
        <w:rPr>
          <w:rFonts w:ascii="Courier New" w:eastAsia="Courier New" w:hAnsi="Courier New"/>
          <w:sz w:val="20"/>
        </w:rPr>
        <w:br/>
        <w:t xml:space="preserve">        cur.execute("SELECT * FROM questions WHERE type='SC' AND subject=? ORDER BY RANDOM() LIMIT 1", (subject,))</w:t>
      </w:r>
      <w:r>
        <w:rPr>
          <w:rFonts w:ascii="Courier New" w:eastAsia="Courier New" w:hAnsi="Courier New"/>
          <w:sz w:val="20"/>
        </w:rPr>
        <w:br/>
        <w:t xml:space="preserve">    else:</w:t>
      </w:r>
      <w:r>
        <w:rPr>
          <w:rFonts w:ascii="Courier New" w:eastAsia="Courier New" w:hAnsi="Courier New"/>
          <w:sz w:val="20"/>
        </w:rPr>
        <w:br/>
        <w:t xml:space="preserve">        cur.execute("SELECT * FROM questions WHERE type='SC' ORDER BY RANDOM() LIMIT 1")</w:t>
      </w:r>
      <w:r>
        <w:rPr>
          <w:rFonts w:ascii="Courier New" w:eastAsia="Courier New" w:hAnsi="Courier New"/>
          <w:sz w:val="20"/>
        </w:rPr>
        <w:br/>
        <w:t xml:space="preserve">    q = cur.fetchone()</w:t>
      </w:r>
      <w:r>
        <w:rPr>
          <w:rFonts w:ascii="Courier New" w:eastAsia="Courier New" w:hAnsi="Courier New"/>
          <w:sz w:val="20"/>
        </w:rPr>
        <w:br/>
        <w:t xml:space="preserve">    if not q:</w:t>
      </w:r>
      <w:r>
        <w:rPr>
          <w:rFonts w:ascii="Courier New" w:eastAsia="Courier New" w:hAnsi="Courier New"/>
          <w:sz w:val="20"/>
        </w:rPr>
        <w:br/>
        <w:t xml:space="preserve">        con.close(); return None</w:t>
      </w:r>
      <w:r>
        <w:rPr>
          <w:rFonts w:ascii="Courier New" w:eastAsia="Courier New" w:hAnsi="Courier New"/>
          <w:sz w:val="20"/>
        </w:rPr>
        <w:br/>
        <w:t xml:space="preserve">    cur.execute("SELECT idx, text FROM choices WHERE question_id=? ORDER BY idx", (q["id"],))</w:t>
      </w:r>
      <w:r>
        <w:rPr>
          <w:rFonts w:ascii="Courier New" w:eastAsia="Courier New" w:hAnsi="Courier New"/>
          <w:sz w:val="20"/>
        </w:rPr>
        <w:br/>
        <w:t xml:space="preserve">    opts = cur.fetchall()</w:t>
      </w:r>
      <w:r>
        <w:rPr>
          <w:rFonts w:ascii="Courier New" w:eastAsia="Courier New" w:hAnsi="Courier New"/>
          <w:sz w:val="20"/>
        </w:rPr>
        <w:br/>
        <w:t xml:space="preserve">    con.close()</w:t>
      </w:r>
      <w:r>
        <w:rPr>
          <w:rFonts w:ascii="Courier New" w:eastAsia="Courier New" w:hAnsi="Courier New"/>
          <w:sz w:val="20"/>
        </w:rPr>
        <w:br/>
        <w:t xml:space="preserve">    return dict(q) | {"options": opts}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@app.route("/", methods=["GET","POST"])</w:t>
      </w:r>
      <w:r>
        <w:rPr>
          <w:rFonts w:ascii="Courier New" w:eastAsia="Courier New" w:hAnsi="Courier New"/>
          <w:sz w:val="20"/>
        </w:rPr>
        <w:br/>
        <w:t>def index():</w:t>
      </w:r>
      <w:r>
        <w:rPr>
          <w:rFonts w:ascii="Courier New" w:eastAsia="Courier New" w:hAnsi="Courier New"/>
          <w:sz w:val="20"/>
        </w:rPr>
        <w:br/>
        <w:t xml:space="preserve">    if request.method == "POST" and "subject" in request.form:</w:t>
      </w:r>
      <w:r>
        <w:rPr>
          <w:rFonts w:ascii="Courier New" w:eastAsia="Courier New" w:hAnsi="Courier New"/>
          <w:sz w:val="20"/>
        </w:rPr>
        <w:br/>
        <w:t xml:space="preserve">        session["subject"] = request.form["subject"]</w:t>
      </w:r>
      <w:r>
        <w:rPr>
          <w:rFonts w:ascii="Courier New" w:eastAsia="Courier New" w:hAnsi="Courier New"/>
          <w:sz w:val="20"/>
        </w:rPr>
        <w:br/>
        <w:t xml:space="preserve">        session["score"] = 0</w:t>
      </w:r>
      <w:r>
        <w:rPr>
          <w:rFonts w:ascii="Courier New" w:eastAsia="Courier New" w:hAnsi="Courier New"/>
          <w:sz w:val="20"/>
        </w:rPr>
        <w:br/>
        <w:t xml:space="preserve">        session["total"] = 0</w:t>
      </w:r>
      <w:r>
        <w:rPr>
          <w:rFonts w:ascii="Courier New" w:eastAsia="Courier New" w:hAnsi="Courier New"/>
          <w:sz w:val="20"/>
        </w:rPr>
        <w:br/>
        <w:t xml:space="preserve">        return redirect(url_for("quiz"))</w:t>
      </w:r>
      <w:r>
        <w:rPr>
          <w:rFonts w:ascii="Courier New" w:eastAsia="Courier New" w:hAnsi="Courier New"/>
          <w:sz w:val="20"/>
        </w:rPr>
        <w:br/>
        <w:t xml:space="preserve">    return render_template("index.html", subjects=SUBJECTS, stats={"score":session.get("score",0),"total":session.get("total",0)})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@app.route("/quiz", methods=["GET","POST"])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lastRenderedPageBreak/>
        <w:t>def quiz():</w:t>
      </w:r>
      <w:r>
        <w:rPr>
          <w:rFonts w:ascii="Courier New" w:eastAsia="Courier New" w:hAnsi="Courier New"/>
          <w:sz w:val="20"/>
        </w:rPr>
        <w:br/>
        <w:t xml:space="preserve">    subject = session.get("subject")</w:t>
      </w:r>
      <w:r>
        <w:rPr>
          <w:rFonts w:ascii="Courier New" w:eastAsia="Courier New" w:hAnsi="Courier New"/>
          <w:sz w:val="20"/>
        </w:rPr>
        <w:br/>
        <w:t xml:space="preserve">    feedback = None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if request.method == "POST" and "answer" in request.form and session.get("q"):</w:t>
      </w:r>
      <w:r>
        <w:rPr>
          <w:rFonts w:ascii="Courier New" w:eastAsia="Courier New" w:hAnsi="Courier New"/>
          <w:sz w:val="20"/>
        </w:rPr>
        <w:br/>
        <w:t xml:space="preserve">        chosen = int(request.form["answer"])</w:t>
      </w:r>
      <w:r>
        <w:rPr>
          <w:rFonts w:ascii="Courier New" w:eastAsia="Courier New" w:hAnsi="Courier New"/>
          <w:sz w:val="20"/>
        </w:rPr>
        <w:br/>
        <w:t xml:space="preserve">        correct = session["q"]["correct_index"]</w:t>
      </w:r>
      <w:r>
        <w:rPr>
          <w:rFonts w:ascii="Courier New" w:eastAsia="Courier New" w:hAnsi="Courier New"/>
          <w:sz w:val="20"/>
        </w:rPr>
        <w:br/>
        <w:t xml:space="preserve">        session["total"] += 1</w:t>
      </w:r>
      <w:r>
        <w:rPr>
          <w:rFonts w:ascii="Courier New" w:eastAsia="Courier New" w:hAnsi="Courier New"/>
          <w:sz w:val="20"/>
        </w:rPr>
        <w:br/>
        <w:t xml:space="preserve">        if chosen == correct:</w:t>
      </w:r>
      <w:r>
        <w:rPr>
          <w:rFonts w:ascii="Courier New" w:eastAsia="Courier New" w:hAnsi="Courier New"/>
          <w:sz w:val="20"/>
        </w:rPr>
        <w:br/>
        <w:t xml:space="preserve">            session["score"] += 1</w:t>
      </w:r>
      <w:r>
        <w:rPr>
          <w:rFonts w:ascii="Courier New" w:eastAsia="Courier New" w:hAnsi="Courier New"/>
          <w:sz w:val="20"/>
        </w:rPr>
        <w:br/>
        <w:t xml:space="preserve">            feedback = ("✅ Правильно!", True)</w:t>
      </w:r>
      <w:r>
        <w:rPr>
          <w:rFonts w:ascii="Courier New" w:eastAsia="Courier New" w:hAnsi="Courier New"/>
          <w:sz w:val="20"/>
        </w:rPr>
        <w:br/>
        <w:t xml:space="preserve">        else:</w:t>
      </w:r>
      <w:r>
        <w:rPr>
          <w:rFonts w:ascii="Courier New" w:eastAsia="Courier New" w:hAnsi="Courier New"/>
          <w:sz w:val="20"/>
        </w:rPr>
        <w:br/>
        <w:t xml:space="preserve">            feedback = (f"❌ Неправильно. Правильна: {correct}", False)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q = get_random_sc(subject)</w:t>
      </w:r>
      <w:r>
        <w:rPr>
          <w:rFonts w:ascii="Courier New" w:eastAsia="Courier New" w:hAnsi="Courier New"/>
          <w:sz w:val="20"/>
        </w:rPr>
        <w:br/>
        <w:t xml:space="preserve">    session["q"] = q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stats = {"subject_name": SUBJECTS.get(subject, "Усі"),</w:t>
      </w:r>
      <w:r>
        <w:rPr>
          <w:rFonts w:ascii="Courier New" w:eastAsia="Courier New" w:hAnsi="Courier New"/>
          <w:sz w:val="20"/>
        </w:rPr>
        <w:br/>
        <w:t xml:space="preserve">             "score": session.get("score",0), "total": session.get("total",0)}</w:t>
      </w:r>
      <w:r>
        <w:rPr>
          <w:rFonts w:ascii="Courier New" w:eastAsia="Courier New" w:hAnsi="Courier New"/>
          <w:sz w:val="20"/>
        </w:rPr>
        <w:br/>
        <w:t xml:space="preserve">    return render_template("quiz.html", q=q, feedback=feedback, stats=stats, subjects=SUBJECTS)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if __name__ == "__main__":</w:t>
      </w:r>
      <w:r>
        <w:rPr>
          <w:rFonts w:ascii="Courier New" w:eastAsia="Courier New" w:hAnsi="Courier New"/>
          <w:sz w:val="20"/>
        </w:rPr>
        <w:br/>
        <w:t xml:space="preserve">    app.run(debug=True)</w:t>
      </w:r>
      <w:r>
        <w:rPr>
          <w:rFonts w:ascii="Courier New" w:eastAsia="Courier New" w:hAnsi="Courier New"/>
          <w:sz w:val="20"/>
        </w:rPr>
        <w:br/>
      </w:r>
    </w:p>
    <w:p w14:paraId="522891C5" w14:textId="77777777" w:rsidR="00DB4099" w:rsidRDefault="00000000">
      <w:r>
        <w:t>(Файл: app.py)</w:t>
      </w:r>
    </w:p>
    <w:p w14:paraId="796D13F8" w14:textId="77777777" w:rsidR="00DB4099" w:rsidRDefault="00000000">
      <w:pPr>
        <w:pStyle w:val="21"/>
      </w:pPr>
      <w:r>
        <w:t>templates/index.html (вибір предмета та старт)</w:t>
      </w:r>
    </w:p>
    <w:p w14:paraId="68A41664" w14:textId="77777777" w:rsidR="00DB4099" w:rsidRDefault="00000000">
      <w:pPr>
        <w:pStyle w:val="31"/>
      </w:pPr>
      <w:r>
        <w:t>index.html</w:t>
      </w:r>
    </w:p>
    <w:p w14:paraId="79FBD98F" w14:textId="77777777" w:rsidR="00DB4099" w:rsidRDefault="00000000">
      <w:r>
        <w:rPr>
          <w:rFonts w:ascii="Courier New" w:eastAsia="Courier New" w:hAnsi="Courier New"/>
          <w:sz w:val="20"/>
        </w:rPr>
        <w:t>&lt;!doctype html&gt;</w:t>
      </w:r>
      <w:r>
        <w:rPr>
          <w:rFonts w:ascii="Courier New" w:eastAsia="Courier New" w:hAnsi="Courier New"/>
          <w:sz w:val="20"/>
        </w:rPr>
        <w:br/>
        <w:t>&lt;html lang="uk"&gt;</w:t>
      </w:r>
      <w:r>
        <w:rPr>
          <w:rFonts w:ascii="Courier New" w:eastAsia="Courier New" w:hAnsi="Courier New"/>
          <w:sz w:val="20"/>
        </w:rPr>
        <w:br/>
        <w:t>&lt;meta charset="utf-8"&gt;</w:t>
      </w:r>
      <w:r>
        <w:rPr>
          <w:rFonts w:ascii="Courier New" w:eastAsia="Courier New" w:hAnsi="Courier New"/>
          <w:sz w:val="20"/>
        </w:rPr>
        <w:br/>
        <w:t>&lt;title&gt;НМТ — Тренажер&lt;/title&gt;</w:t>
      </w:r>
      <w:r>
        <w:rPr>
          <w:rFonts w:ascii="Courier New" w:eastAsia="Courier New" w:hAnsi="Courier New"/>
          <w:sz w:val="20"/>
        </w:rPr>
        <w:br/>
        <w:t>&lt;link rel="stylesheet" href="{{ url_for('static', filename='styles.css') }}"&gt;</w:t>
      </w:r>
      <w:r>
        <w:rPr>
          <w:rFonts w:ascii="Courier New" w:eastAsia="Courier New" w:hAnsi="Courier New"/>
          <w:sz w:val="20"/>
        </w:rPr>
        <w:br/>
        <w:t>&lt;body class="container"&gt;</w:t>
      </w:r>
      <w:r>
        <w:rPr>
          <w:rFonts w:ascii="Courier New" w:eastAsia="Courier New" w:hAnsi="Courier New"/>
          <w:sz w:val="20"/>
        </w:rPr>
        <w:br/>
        <w:t xml:space="preserve">  &lt;h1&gt;НМТ — Тренажер&lt;/h1&gt;</w:t>
      </w:r>
      <w:r>
        <w:rPr>
          <w:rFonts w:ascii="Courier New" w:eastAsia="Courier New" w:hAnsi="Courier New"/>
          <w:sz w:val="20"/>
        </w:rPr>
        <w:br/>
        <w:t xml:space="preserve">  &lt;div class="card"&gt;</w:t>
      </w:r>
      <w:r>
        <w:rPr>
          <w:rFonts w:ascii="Courier New" w:eastAsia="Courier New" w:hAnsi="Courier New"/>
          <w:sz w:val="20"/>
        </w:rPr>
        <w:br/>
        <w:t xml:space="preserve">    &lt;h2&gt;Оберіть предмет&lt;/h2&gt;</w:t>
      </w:r>
      <w:r>
        <w:rPr>
          <w:rFonts w:ascii="Courier New" w:eastAsia="Courier New" w:hAnsi="Courier New"/>
          <w:sz w:val="20"/>
        </w:rPr>
        <w:br/>
        <w:t xml:space="preserve">    &lt;form method="post"&gt;</w:t>
      </w:r>
      <w:r>
        <w:rPr>
          <w:rFonts w:ascii="Courier New" w:eastAsia="Courier New" w:hAnsi="Courier New"/>
          <w:sz w:val="20"/>
        </w:rPr>
        <w:br/>
        <w:t xml:space="preserve">      {% for key, name in subjects.items() %}</w:t>
      </w:r>
      <w:r>
        <w:rPr>
          <w:rFonts w:ascii="Courier New" w:eastAsia="Courier New" w:hAnsi="Courier New"/>
          <w:sz w:val="20"/>
        </w:rPr>
        <w:br/>
        <w:t xml:space="preserve">        &lt;label class="radio"&gt;</w:t>
      </w:r>
      <w:r>
        <w:rPr>
          <w:rFonts w:ascii="Courier New" w:eastAsia="Courier New" w:hAnsi="Courier New"/>
          <w:sz w:val="20"/>
        </w:rPr>
        <w:br/>
        <w:t xml:space="preserve">          &lt;input type="radio" name="subject" value="{{ key }}" required&gt; {{ name }}</w:t>
      </w:r>
      <w:r>
        <w:rPr>
          <w:rFonts w:ascii="Courier New" w:eastAsia="Courier New" w:hAnsi="Courier New"/>
          <w:sz w:val="20"/>
        </w:rPr>
        <w:br/>
        <w:t xml:space="preserve">        &lt;/label&gt;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lastRenderedPageBreak/>
        <w:t xml:space="preserve">      {% endfor %}</w:t>
      </w:r>
      <w:r>
        <w:rPr>
          <w:rFonts w:ascii="Courier New" w:eastAsia="Courier New" w:hAnsi="Courier New"/>
          <w:sz w:val="20"/>
        </w:rPr>
        <w:br/>
        <w:t xml:space="preserve">      &lt;button class="btn primary" style="margin-top:10px"&gt;Почати&lt;/button&gt;</w:t>
      </w:r>
      <w:r>
        <w:rPr>
          <w:rFonts w:ascii="Courier New" w:eastAsia="Courier New" w:hAnsi="Courier New"/>
          <w:sz w:val="20"/>
        </w:rPr>
        <w:br/>
        <w:t xml:space="preserve">    &lt;/form&gt;</w:t>
      </w:r>
      <w:r>
        <w:rPr>
          <w:rFonts w:ascii="Courier New" w:eastAsia="Courier New" w:hAnsi="Courier New"/>
          <w:sz w:val="20"/>
        </w:rPr>
        <w:br/>
        <w:t xml:space="preserve">  &lt;/div&gt;</w:t>
      </w:r>
      <w:r>
        <w:rPr>
          <w:rFonts w:ascii="Courier New" w:eastAsia="Courier New" w:hAnsi="Courier New"/>
          <w:sz w:val="20"/>
        </w:rPr>
        <w:br/>
        <w:t>&lt;/body&gt;</w:t>
      </w:r>
      <w:r>
        <w:rPr>
          <w:rFonts w:ascii="Courier New" w:eastAsia="Courier New" w:hAnsi="Courier New"/>
          <w:sz w:val="20"/>
        </w:rPr>
        <w:br/>
        <w:t>&lt;/html&gt;</w:t>
      </w:r>
      <w:r>
        <w:rPr>
          <w:rFonts w:ascii="Courier New" w:eastAsia="Courier New" w:hAnsi="Courier New"/>
          <w:sz w:val="20"/>
        </w:rPr>
        <w:br/>
      </w:r>
    </w:p>
    <w:p w14:paraId="4DD63DFB" w14:textId="77777777" w:rsidR="00DB4099" w:rsidRDefault="00000000">
      <w:r>
        <w:t>(Файл: templates/index.html)</w:t>
      </w:r>
    </w:p>
    <w:p w14:paraId="2F14A9EA" w14:textId="77777777" w:rsidR="00DB4099" w:rsidRDefault="00000000">
      <w:pPr>
        <w:pStyle w:val="21"/>
      </w:pPr>
      <w:r>
        <w:t>templates/quiz.html (відображення SC-питання)</w:t>
      </w:r>
    </w:p>
    <w:p w14:paraId="46C746C8" w14:textId="77777777" w:rsidR="00DB4099" w:rsidRDefault="00000000">
      <w:pPr>
        <w:pStyle w:val="31"/>
      </w:pPr>
      <w:r>
        <w:t>quiz.html</w:t>
      </w:r>
    </w:p>
    <w:p w14:paraId="65F33926" w14:textId="77777777" w:rsidR="00DB4099" w:rsidRDefault="00000000">
      <w:r>
        <w:rPr>
          <w:rFonts w:ascii="Courier New" w:eastAsia="Courier New" w:hAnsi="Courier New"/>
          <w:sz w:val="20"/>
        </w:rPr>
        <w:t>&lt;!doctype html&gt;</w:t>
      </w:r>
      <w:r>
        <w:rPr>
          <w:rFonts w:ascii="Courier New" w:eastAsia="Courier New" w:hAnsi="Courier New"/>
          <w:sz w:val="20"/>
        </w:rPr>
        <w:br/>
        <w:t>&lt;html lang="uk"&gt;</w:t>
      </w:r>
      <w:r>
        <w:rPr>
          <w:rFonts w:ascii="Courier New" w:eastAsia="Courier New" w:hAnsi="Courier New"/>
          <w:sz w:val="20"/>
        </w:rPr>
        <w:br/>
        <w:t>&lt;meta charset="utf-8"&gt;</w:t>
      </w:r>
      <w:r>
        <w:rPr>
          <w:rFonts w:ascii="Courier New" w:eastAsia="Courier New" w:hAnsi="Courier New"/>
          <w:sz w:val="20"/>
        </w:rPr>
        <w:br/>
        <w:t>&lt;title&gt;НМТ — Тренажер&lt;/title&gt;</w:t>
      </w:r>
      <w:r>
        <w:rPr>
          <w:rFonts w:ascii="Courier New" w:eastAsia="Courier New" w:hAnsi="Courier New"/>
          <w:sz w:val="20"/>
        </w:rPr>
        <w:br/>
        <w:t>&lt;link rel="stylesheet" href="{{ url_for('static', filename='styles.css') }}"&gt;</w:t>
      </w:r>
      <w:r>
        <w:rPr>
          <w:rFonts w:ascii="Courier New" w:eastAsia="Courier New" w:hAnsi="Courier New"/>
          <w:sz w:val="20"/>
        </w:rPr>
        <w:br/>
        <w:t>&lt;body class="container"&gt;</w:t>
      </w:r>
      <w:r>
        <w:rPr>
          <w:rFonts w:ascii="Courier New" w:eastAsia="Courier New" w:hAnsi="Courier New"/>
          <w:sz w:val="20"/>
        </w:rPr>
        <w:br/>
        <w:t xml:space="preserve">  &lt;header class="header"&gt;</w:t>
      </w:r>
      <w:r>
        <w:rPr>
          <w:rFonts w:ascii="Courier New" w:eastAsia="Courier New" w:hAnsi="Courier New"/>
          <w:sz w:val="20"/>
        </w:rPr>
        <w:br/>
        <w:t xml:space="preserve">    &lt;h1&gt;НМТ — Тренажер&lt;/h1&gt;</w:t>
      </w:r>
      <w:r>
        <w:rPr>
          <w:rFonts w:ascii="Courier New" w:eastAsia="Courier New" w:hAnsi="Courier New"/>
          <w:sz w:val="20"/>
        </w:rPr>
        <w:br/>
        <w:t xml:space="preserve">    &lt;p&gt;Предмет: {{ stats.subject_name }} • Рахунок: {{ stats.score }}/{{ stats.total }}&lt;/p&gt;</w:t>
      </w:r>
      <w:r>
        <w:rPr>
          <w:rFonts w:ascii="Courier New" w:eastAsia="Courier New" w:hAnsi="Courier New"/>
          <w:sz w:val="20"/>
        </w:rPr>
        <w:br/>
        <w:t xml:space="preserve">  &lt;/header&gt;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{% if feedback %}</w:t>
      </w:r>
      <w:r>
        <w:rPr>
          <w:rFonts w:ascii="Courier New" w:eastAsia="Courier New" w:hAnsi="Courier New"/>
          <w:sz w:val="20"/>
        </w:rPr>
        <w:br/>
        <w:t xml:space="preserve">    &lt;div class="{{ 'alert-ok' if feedback[1] else 'alert-bad' }}"&gt;{{ feedback[0] }}&lt;/div&gt;</w:t>
      </w:r>
      <w:r>
        <w:rPr>
          <w:rFonts w:ascii="Courier New" w:eastAsia="Courier New" w:hAnsi="Courier New"/>
          <w:sz w:val="20"/>
        </w:rPr>
        <w:br/>
        <w:t xml:space="preserve">  {% endif %}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{% if q %}</w:t>
      </w:r>
      <w:r>
        <w:rPr>
          <w:rFonts w:ascii="Courier New" w:eastAsia="Courier New" w:hAnsi="Courier New"/>
          <w:sz w:val="20"/>
        </w:rPr>
        <w:br/>
        <w:t xml:space="preserve">    &lt;div class="card"&gt;</w:t>
      </w:r>
      <w:r>
        <w:rPr>
          <w:rFonts w:ascii="Courier New" w:eastAsia="Courier New" w:hAnsi="Courier New"/>
          <w:sz w:val="20"/>
        </w:rPr>
        <w:br/>
        <w:t xml:space="preserve">      &lt;h2&gt;{{ q.text }}&lt;/h2&gt;</w:t>
      </w:r>
      <w:r>
        <w:rPr>
          <w:rFonts w:ascii="Courier New" w:eastAsia="Courier New" w:hAnsi="Courier New"/>
          <w:sz w:val="20"/>
        </w:rPr>
        <w:br/>
        <w:t xml:space="preserve">      &lt;form method="post"&gt;</w:t>
      </w:r>
      <w:r>
        <w:rPr>
          <w:rFonts w:ascii="Courier New" w:eastAsia="Courier New" w:hAnsi="Courier New"/>
          <w:sz w:val="20"/>
        </w:rPr>
        <w:br/>
        <w:t xml:space="preserve">        {% for opt in q.options %}</w:t>
      </w:r>
      <w:r>
        <w:rPr>
          <w:rFonts w:ascii="Courier New" w:eastAsia="Courier New" w:hAnsi="Courier New"/>
          <w:sz w:val="20"/>
        </w:rPr>
        <w:br/>
        <w:t xml:space="preserve">          &lt;button class="btn" name="answer" value="{{ opt['idx'] }}"&gt;</w:t>
      </w:r>
      <w:r>
        <w:rPr>
          <w:rFonts w:ascii="Courier New" w:eastAsia="Courier New" w:hAnsi="Courier New"/>
          <w:sz w:val="20"/>
        </w:rPr>
        <w:br/>
        <w:t xml:space="preserve">            &lt;b&gt;{{ opt['idx'] }}.&lt;/b&gt; {{ opt['text'] }}</w:t>
      </w:r>
      <w:r>
        <w:rPr>
          <w:rFonts w:ascii="Courier New" w:eastAsia="Courier New" w:hAnsi="Courier New"/>
          <w:sz w:val="20"/>
        </w:rPr>
        <w:br/>
        <w:t xml:space="preserve">          &lt;/button&gt;</w:t>
      </w:r>
      <w:r>
        <w:rPr>
          <w:rFonts w:ascii="Courier New" w:eastAsia="Courier New" w:hAnsi="Courier New"/>
          <w:sz w:val="20"/>
        </w:rPr>
        <w:br/>
        <w:t xml:space="preserve">        {% endfor %}</w:t>
      </w:r>
      <w:r>
        <w:rPr>
          <w:rFonts w:ascii="Courier New" w:eastAsia="Courier New" w:hAnsi="Courier New"/>
          <w:sz w:val="20"/>
        </w:rPr>
        <w:br/>
        <w:t xml:space="preserve">      &lt;/form&gt;</w:t>
      </w:r>
      <w:r>
        <w:rPr>
          <w:rFonts w:ascii="Courier New" w:eastAsia="Courier New" w:hAnsi="Courier New"/>
          <w:sz w:val="20"/>
        </w:rPr>
        <w:br/>
        <w:t xml:space="preserve">      &lt;div class="actions"&gt;</w:t>
      </w:r>
      <w:r>
        <w:rPr>
          <w:rFonts w:ascii="Courier New" w:eastAsia="Courier New" w:hAnsi="Courier New"/>
          <w:sz w:val="20"/>
        </w:rPr>
        <w:br/>
        <w:t xml:space="preserve">        &lt;a class="btn" href="{{ url_for('quiz') }}"&gt;Інше питання&lt;/a&gt;</w:t>
      </w:r>
      <w:r>
        <w:rPr>
          <w:rFonts w:ascii="Courier New" w:eastAsia="Courier New" w:hAnsi="Courier New"/>
          <w:sz w:val="20"/>
        </w:rPr>
        <w:br/>
        <w:t xml:space="preserve">        &lt;a class="btn" href="{{ url_for('index') }}"&gt;Змінити предмет&lt;/a&gt;</w:t>
      </w:r>
      <w:r>
        <w:rPr>
          <w:rFonts w:ascii="Courier New" w:eastAsia="Courier New" w:hAnsi="Courier New"/>
          <w:sz w:val="20"/>
        </w:rPr>
        <w:br/>
        <w:t xml:space="preserve">      &lt;/div&gt;</w:t>
      </w:r>
      <w:r>
        <w:rPr>
          <w:rFonts w:ascii="Courier New" w:eastAsia="Courier New" w:hAnsi="Courier New"/>
          <w:sz w:val="20"/>
        </w:rPr>
        <w:br/>
        <w:t xml:space="preserve">    &lt;/div&gt;</w:t>
      </w:r>
      <w:r>
        <w:rPr>
          <w:rFonts w:ascii="Courier New" w:eastAsia="Courier New" w:hAnsi="Courier New"/>
          <w:sz w:val="20"/>
        </w:rPr>
        <w:br/>
        <w:t xml:space="preserve">  {% else %}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lastRenderedPageBreak/>
        <w:t xml:space="preserve">    &lt;p&gt;Питань поки немає. Додайте їх у БД.&lt;/p&gt;</w:t>
      </w:r>
      <w:r>
        <w:rPr>
          <w:rFonts w:ascii="Courier New" w:eastAsia="Courier New" w:hAnsi="Courier New"/>
          <w:sz w:val="20"/>
        </w:rPr>
        <w:br/>
        <w:t xml:space="preserve">  {% endif %}</w:t>
      </w:r>
      <w:r>
        <w:rPr>
          <w:rFonts w:ascii="Courier New" w:eastAsia="Courier New" w:hAnsi="Courier New"/>
          <w:sz w:val="20"/>
        </w:rPr>
        <w:br/>
        <w:t>&lt;/body&gt;</w:t>
      </w:r>
      <w:r>
        <w:rPr>
          <w:rFonts w:ascii="Courier New" w:eastAsia="Courier New" w:hAnsi="Courier New"/>
          <w:sz w:val="20"/>
        </w:rPr>
        <w:br/>
        <w:t>&lt;/html&gt;</w:t>
      </w:r>
      <w:r>
        <w:rPr>
          <w:rFonts w:ascii="Courier New" w:eastAsia="Courier New" w:hAnsi="Courier New"/>
          <w:sz w:val="20"/>
        </w:rPr>
        <w:br/>
      </w:r>
    </w:p>
    <w:p w14:paraId="3EE4667C" w14:textId="77777777" w:rsidR="00DB4099" w:rsidRDefault="00000000">
      <w:r>
        <w:t>(Файл: templates/quiz.html)</w:t>
      </w:r>
    </w:p>
    <w:p w14:paraId="5B3C6A4D" w14:textId="77777777" w:rsidR="00DB4099" w:rsidRDefault="00000000">
      <w:pPr>
        <w:pStyle w:val="21"/>
      </w:pPr>
      <w:r>
        <w:t>static/styles.css (мінімальні стилі)</w:t>
      </w:r>
    </w:p>
    <w:p w14:paraId="37C70236" w14:textId="77777777" w:rsidR="00DB4099" w:rsidRDefault="00000000">
      <w:pPr>
        <w:pStyle w:val="31"/>
      </w:pPr>
      <w:r>
        <w:t>styles.css</w:t>
      </w:r>
    </w:p>
    <w:p w14:paraId="68AC9D38" w14:textId="77777777" w:rsidR="00DB4099" w:rsidRDefault="00000000">
      <w:r>
        <w:rPr>
          <w:rFonts w:ascii="Courier New" w:eastAsia="Courier New" w:hAnsi="Courier New"/>
          <w:sz w:val="20"/>
        </w:rPr>
        <w:t>body{font-family:Arial,system-ui;background:#f7f7fb;margin:24px}</w:t>
      </w:r>
      <w:r>
        <w:rPr>
          <w:rFonts w:ascii="Courier New" w:eastAsia="Courier New" w:hAnsi="Courier New"/>
          <w:sz w:val="20"/>
        </w:rPr>
        <w:br/>
        <w:t>.container{max-width:820px;margin:0 auto}</w:t>
      </w:r>
      <w:r>
        <w:rPr>
          <w:rFonts w:ascii="Courier New" w:eastAsia="Courier New" w:hAnsi="Courier New"/>
          <w:sz w:val="20"/>
        </w:rPr>
        <w:br/>
        <w:t>.header h1{margin:0 0 6px}</w:t>
      </w:r>
      <w:r>
        <w:rPr>
          <w:rFonts w:ascii="Courier New" w:eastAsia="Courier New" w:hAnsi="Courier New"/>
          <w:sz w:val="20"/>
        </w:rPr>
        <w:br/>
        <w:t>.card{background:#fff;border:1px solid #e5e7eb;border-radius:12px;padding:16px;box-shadow:0 6px 18px rgba(0,0,0,.05);margin-top:12px}</w:t>
      </w:r>
      <w:r>
        <w:rPr>
          <w:rFonts w:ascii="Courier New" w:eastAsia="Courier New" w:hAnsi="Courier New"/>
          <w:sz w:val="20"/>
        </w:rPr>
        <w:br/>
        <w:t>.btn{display:block;width:100%;margin:8px 0;padding:12px;border-radius:10px;border:1px solid #2563eb;background:#eef;cursor:pointer;text-align:left}</w:t>
      </w:r>
      <w:r>
        <w:rPr>
          <w:rFonts w:ascii="Courier New" w:eastAsia="Courier New" w:hAnsi="Courier New"/>
          <w:sz w:val="20"/>
        </w:rPr>
        <w:br/>
        <w:t>.btn:hover{background:#dbeafe}</w:t>
      </w:r>
      <w:r>
        <w:rPr>
          <w:rFonts w:ascii="Courier New" w:eastAsia="Courier New" w:hAnsi="Courier New"/>
          <w:sz w:val="20"/>
        </w:rPr>
        <w:br/>
        <w:t>.btn.primary{background:#2563eb;color:#fff;border-color:#2563eb;text-align:center}</w:t>
      </w:r>
      <w:r>
        <w:rPr>
          <w:rFonts w:ascii="Courier New" w:eastAsia="Courier New" w:hAnsi="Courier New"/>
          <w:sz w:val="20"/>
        </w:rPr>
        <w:br/>
        <w:t>.alert-ok{color:#065f46;background:#ecfdf5;border:1px solid #a7f3d0;padding:10px;border-radius:8px;margin:8px 0}</w:t>
      </w:r>
      <w:r>
        <w:rPr>
          <w:rFonts w:ascii="Courier New" w:eastAsia="Courier New" w:hAnsi="Courier New"/>
          <w:sz w:val="20"/>
        </w:rPr>
        <w:br/>
        <w:t>.alert-bad{color:#991b1b;background:#fef2f2;border:1px solid #fecaca;padding:10px;border-radius:8px;margin:8px 0}</w:t>
      </w:r>
      <w:r>
        <w:rPr>
          <w:rFonts w:ascii="Courier New" w:eastAsia="Courier New" w:hAnsi="Courier New"/>
          <w:sz w:val="20"/>
        </w:rPr>
        <w:br/>
        <w:t>.radio{display:block;margin:6px 0}</w:t>
      </w:r>
      <w:r>
        <w:rPr>
          <w:rFonts w:ascii="Courier New" w:eastAsia="Courier New" w:hAnsi="Courier New"/>
          <w:sz w:val="20"/>
        </w:rPr>
        <w:br/>
        <w:t>.actions{display:flex;gap:8px;margin-top:10px}</w:t>
      </w:r>
      <w:r>
        <w:rPr>
          <w:rFonts w:ascii="Courier New" w:eastAsia="Courier New" w:hAnsi="Courier New"/>
          <w:sz w:val="20"/>
        </w:rPr>
        <w:br/>
      </w:r>
    </w:p>
    <w:p w14:paraId="411851BF" w14:textId="77777777" w:rsidR="00DB4099" w:rsidRDefault="00000000">
      <w:r>
        <w:t>(Файл: static/styles.css)</w:t>
      </w:r>
    </w:p>
    <w:p w14:paraId="5D04F582" w14:textId="77777777" w:rsidR="00DB4099" w:rsidRDefault="00000000">
      <w:pPr>
        <w:pStyle w:val="21"/>
      </w:pPr>
      <w:r>
        <w:t>Команди запуску (Windows / Mac)</w:t>
      </w:r>
    </w:p>
    <w:p w14:paraId="224B765D" w14:textId="77777777" w:rsidR="00DB4099" w:rsidRDefault="00000000">
      <w:pPr>
        <w:pStyle w:val="31"/>
      </w:pPr>
      <w:r>
        <w:t>Створити БД та імпортувати питання</w:t>
      </w:r>
    </w:p>
    <w:p w14:paraId="4408841C" w14:textId="77777777" w:rsidR="00DB4099" w:rsidRDefault="00000000">
      <w:r>
        <w:rPr>
          <w:rFonts w:ascii="Courier New" w:eastAsia="Courier New" w:hAnsi="Courier New"/>
          <w:sz w:val="20"/>
        </w:rPr>
        <w:t>Windows (PowerShell):</w:t>
      </w:r>
      <w:r>
        <w:rPr>
          <w:rFonts w:ascii="Courier New" w:eastAsia="Courier New" w:hAnsi="Courier New"/>
          <w:sz w:val="20"/>
        </w:rPr>
        <w:br/>
        <w:t>py import_sc.py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Mac / Linux (Terminal):</w:t>
      </w:r>
      <w:r>
        <w:rPr>
          <w:rFonts w:ascii="Courier New" w:eastAsia="Courier New" w:hAnsi="Courier New"/>
          <w:sz w:val="20"/>
        </w:rPr>
        <w:br/>
        <w:t>python3 import_sc.py</w:t>
      </w:r>
      <w:r>
        <w:rPr>
          <w:rFonts w:ascii="Courier New" w:eastAsia="Courier New" w:hAnsi="Courier New"/>
          <w:sz w:val="20"/>
        </w:rPr>
        <w:br/>
      </w:r>
    </w:p>
    <w:p w14:paraId="15C0F41A" w14:textId="77777777" w:rsidR="00DB4099" w:rsidRDefault="00000000">
      <w:r>
        <w:t>(Файл: термінал)</w:t>
      </w:r>
    </w:p>
    <w:p w14:paraId="26613954" w14:textId="77777777" w:rsidR="00DB4099" w:rsidRDefault="00000000">
      <w:pPr>
        <w:pStyle w:val="31"/>
      </w:pPr>
      <w:r>
        <w:t>Запустити Flask</w:t>
      </w:r>
    </w:p>
    <w:p w14:paraId="7AE1019C" w14:textId="77777777" w:rsidR="00DB4099" w:rsidRDefault="00000000">
      <w:r>
        <w:rPr>
          <w:rFonts w:ascii="Courier New" w:eastAsia="Courier New" w:hAnsi="Courier New"/>
          <w:sz w:val="20"/>
        </w:rPr>
        <w:t>Windows (PowerShell):</w:t>
      </w:r>
      <w:r>
        <w:rPr>
          <w:rFonts w:ascii="Courier New" w:eastAsia="Courier New" w:hAnsi="Courier New"/>
          <w:sz w:val="20"/>
        </w:rPr>
        <w:br/>
        <w:t>py app.py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lastRenderedPageBreak/>
        <w:br/>
        <w:t>Mac / Linux (Terminal):</w:t>
      </w:r>
      <w:r>
        <w:rPr>
          <w:rFonts w:ascii="Courier New" w:eastAsia="Courier New" w:hAnsi="Courier New"/>
          <w:sz w:val="20"/>
        </w:rPr>
        <w:br/>
        <w:t>python3 app.py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Відкрити у браузері: http://127.0.0.1:5000</w:t>
      </w:r>
      <w:r>
        <w:rPr>
          <w:rFonts w:ascii="Courier New" w:eastAsia="Courier New" w:hAnsi="Courier New"/>
          <w:sz w:val="20"/>
        </w:rPr>
        <w:br/>
      </w:r>
    </w:p>
    <w:p w14:paraId="2507C36C" w14:textId="77777777" w:rsidR="00DB4099" w:rsidRDefault="00000000">
      <w:r>
        <w:t>(Файл: термінал)</w:t>
      </w:r>
    </w:p>
    <w:sectPr w:rsidR="00DB40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6346857">
    <w:abstractNumId w:val="8"/>
  </w:num>
  <w:num w:numId="2" w16cid:durableId="1860200103">
    <w:abstractNumId w:val="6"/>
  </w:num>
  <w:num w:numId="3" w16cid:durableId="1644311181">
    <w:abstractNumId w:val="5"/>
  </w:num>
  <w:num w:numId="4" w16cid:durableId="1181121346">
    <w:abstractNumId w:val="4"/>
  </w:num>
  <w:num w:numId="5" w16cid:durableId="210307080">
    <w:abstractNumId w:val="7"/>
  </w:num>
  <w:num w:numId="6" w16cid:durableId="1238325731">
    <w:abstractNumId w:val="3"/>
  </w:num>
  <w:num w:numId="7" w16cid:durableId="1953825144">
    <w:abstractNumId w:val="2"/>
  </w:num>
  <w:num w:numId="8" w16cid:durableId="879321223">
    <w:abstractNumId w:val="1"/>
  </w:num>
  <w:num w:numId="9" w16cid:durableId="63880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0B14"/>
    <w:rsid w:val="0015074B"/>
    <w:rsid w:val="0029639D"/>
    <w:rsid w:val="00326F90"/>
    <w:rsid w:val="00653A60"/>
    <w:rsid w:val="00AA1D8D"/>
    <w:rsid w:val="00B47730"/>
    <w:rsid w:val="00CB0664"/>
    <w:rsid w:val="00DB40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089DE"/>
  <w14:defaultImageDpi w14:val="300"/>
  <w15:docId w15:val="{41BF17BE-C7FC-466B-9822-9DF61F78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5605</Words>
  <Characters>3195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Росоха Екатерина</cp:lastModifiedBy>
  <cp:revision>2</cp:revision>
  <dcterms:created xsi:type="dcterms:W3CDTF">2025-10-05T22:30:00Z</dcterms:created>
  <dcterms:modified xsi:type="dcterms:W3CDTF">2025-10-05T22:30:00Z</dcterms:modified>
  <cp:category/>
</cp:coreProperties>
</file>