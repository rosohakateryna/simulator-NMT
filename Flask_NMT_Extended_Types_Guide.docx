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19FB" w14:textId="77777777" w:rsidR="00561AFA" w:rsidRDefault="00000000">
      <w:pPr>
        <w:pStyle w:val="1"/>
      </w:pPr>
      <w:r>
        <w:t>Розширення: підтримка типів OA (відкрита відповідь) і MA (відповідність)</w:t>
      </w:r>
    </w:p>
    <w:p w14:paraId="06A87A7E" w14:textId="77777777" w:rsidR="00561AFA" w:rsidRDefault="00000000">
      <w:r>
        <w:t>Цей документ доповнює базовий посібник. Додаємо два типи: OA — відкрита відповідь; MA — встановити відповідність. Нижче — CSV-приклади, скрипт імпорту та оновлення Flask/HTML.</w:t>
      </w:r>
    </w:p>
    <w:p w14:paraId="086FF21E" w14:textId="77777777" w:rsidR="00561AFA" w:rsidRDefault="00000000">
      <w:pPr>
        <w:pStyle w:val="21"/>
      </w:pPr>
      <w:r>
        <w:t>1) CSV для OA (відкрита відповідь)</w:t>
      </w:r>
    </w:p>
    <w:p w14:paraId="49A8212B" w14:textId="77777777" w:rsidR="00561AFA" w:rsidRDefault="00000000">
      <w:r>
        <w:t>Файл `questions_oa.csv`. Поле `correct_text` може містити кілька допустимих варіантів, розділених крапкою з комою `;`. Пробіли та регістр ігноруються, кома замінюється на крапку.</w:t>
      </w:r>
    </w:p>
    <w:p w14:paraId="520D5845" w14:textId="77777777" w:rsidR="00561AFA" w:rsidRDefault="00000000">
      <w:pPr>
        <w:pStyle w:val="31"/>
      </w:pPr>
      <w:r>
        <w:t>questions_oa.csv (приклад)</w:t>
      </w:r>
    </w:p>
    <w:p w14:paraId="65002D40" w14:textId="77777777" w:rsidR="00561AFA" w:rsidRDefault="00000000">
      <w:r>
        <w:rPr>
          <w:rFonts w:ascii="Courier New" w:eastAsia="Courier New" w:hAnsi="Courier New"/>
          <w:sz w:val="20"/>
        </w:rPr>
        <w:t>subject,year,topic,text,correct_text,source</w:t>
      </w:r>
      <w:r>
        <w:rPr>
          <w:rFonts w:ascii="Courier New" w:eastAsia="Courier New" w:hAnsi="Courier New"/>
          <w:sz w:val="20"/>
        </w:rPr>
        <w:br/>
        <w:t>math,2024,Алгебра,"Спростіть 6x + 12 / 3","2x+4; 2x + 4","НМТ"</w:t>
      </w:r>
      <w:r>
        <w:rPr>
          <w:rFonts w:ascii="Courier New" w:eastAsia="Courier New" w:hAnsi="Courier New"/>
          <w:sz w:val="20"/>
        </w:rPr>
        <w:br/>
        <w:t>math,2024,Степені,"Обчисліть 2^3 * 2^4","2^7; 128","НМТ"</w:t>
      </w:r>
      <w:r>
        <w:rPr>
          <w:rFonts w:ascii="Courier New" w:eastAsia="Courier New" w:hAnsi="Courier New"/>
          <w:sz w:val="20"/>
        </w:rPr>
        <w:br/>
        <w:t>ukr,2024,Орфографія,"Напишіть слово з правильним наголосом (кава)","кава","власна база"</w:t>
      </w:r>
      <w:r>
        <w:rPr>
          <w:rFonts w:ascii="Courier New" w:eastAsia="Courier New" w:hAnsi="Courier New"/>
          <w:sz w:val="20"/>
        </w:rPr>
        <w:br/>
      </w:r>
    </w:p>
    <w:p w14:paraId="52D4D674" w14:textId="77777777" w:rsidR="00561AFA" w:rsidRDefault="00000000">
      <w:r>
        <w:t>(Файл: questions_oa.csv)</w:t>
      </w:r>
    </w:p>
    <w:p w14:paraId="4A33F0B0" w14:textId="77777777" w:rsidR="00561AFA" w:rsidRDefault="00000000">
      <w:pPr>
        <w:pStyle w:val="21"/>
      </w:pPr>
      <w:r>
        <w:t>2) CSV для MA (відповідність)</w:t>
      </w:r>
    </w:p>
    <w:p w14:paraId="45A573E4" w14:textId="77777777" w:rsidR="00561AFA" w:rsidRDefault="00000000">
      <w:r>
        <w:t>Файл `questions_ma.csv`. Кожне завдання MA займає кілька рядків з однаковим `code` — це ідентифікатор одного питання. Для кожного рядка вказуємо пару `left` → `right` і однаковий `pair_key` (A,B,C...).</w:t>
      </w:r>
    </w:p>
    <w:p w14:paraId="775BD781" w14:textId="77777777" w:rsidR="00561AFA" w:rsidRDefault="00000000">
      <w:pPr>
        <w:pStyle w:val="31"/>
      </w:pPr>
      <w:r>
        <w:t>questions_ma.csv (приклад)</w:t>
      </w:r>
    </w:p>
    <w:p w14:paraId="19675C5D" w14:textId="77777777" w:rsidR="00561AFA" w:rsidRDefault="00000000">
      <w:r>
        <w:rPr>
          <w:rFonts w:ascii="Courier New" w:eastAsia="Courier New" w:hAnsi="Courier New"/>
          <w:sz w:val="20"/>
        </w:rPr>
        <w:t>code,subject,year,topic,text,left,right,pair_key,source</w:t>
      </w:r>
      <w:r>
        <w:rPr>
          <w:rFonts w:ascii="Courier New" w:eastAsia="Courier New" w:hAnsi="Courier New"/>
          <w:sz w:val="20"/>
        </w:rPr>
        <w:br/>
        <w:t>Q1,ukr,2024,Наголос,"Установіть відповідність: слово — наголос","квартал","кварта́л","A","НМТ"</w:t>
      </w:r>
      <w:r>
        <w:rPr>
          <w:rFonts w:ascii="Courier New" w:eastAsia="Courier New" w:hAnsi="Courier New"/>
          <w:sz w:val="20"/>
        </w:rPr>
        <w:br/>
        <w:t>Q1,ukr,2024,Наголос,"Установіть відповідність: слово — наголос","удар","уда́р","B","НМТ"</w:t>
      </w:r>
      <w:r>
        <w:rPr>
          <w:rFonts w:ascii="Courier New" w:eastAsia="Courier New" w:hAnsi="Courier New"/>
          <w:sz w:val="20"/>
        </w:rPr>
        <w:br/>
        <w:t>Q1,ukr,2024,Наголос,"Установіть відповідність: слово — наголос","колос","ко́лос","C","НМТ"</w:t>
      </w:r>
      <w:r>
        <w:rPr>
          <w:rFonts w:ascii="Courier New" w:eastAsia="Courier New" w:hAnsi="Courier New"/>
          <w:sz w:val="20"/>
        </w:rPr>
        <w:br/>
        <w:t>Q2,math,2024,Властивості степенів,"Установіть відповідність виразу та результату","x^2*x^3","x^5","A","НМТ"</w:t>
      </w:r>
      <w:r>
        <w:rPr>
          <w:rFonts w:ascii="Courier New" w:eastAsia="Courier New" w:hAnsi="Courier New"/>
          <w:sz w:val="20"/>
        </w:rPr>
        <w:br/>
        <w:t>Q2,math,2024,Властивості степенів,"Установіть відповідність виразу та результату","a^3*a^2","a^5","B","НМТ"</w:t>
      </w:r>
      <w:r>
        <w:rPr>
          <w:rFonts w:ascii="Courier New" w:eastAsia="Courier New" w:hAnsi="Courier New"/>
          <w:sz w:val="20"/>
        </w:rPr>
        <w:br/>
      </w:r>
    </w:p>
    <w:p w14:paraId="2D4F0FDD" w14:textId="77777777" w:rsidR="00561AFA" w:rsidRDefault="00000000">
      <w:r>
        <w:t>(Файл: questions_ma.csv)</w:t>
      </w:r>
    </w:p>
    <w:p w14:paraId="4D204DFA" w14:textId="77777777" w:rsidR="00561AFA" w:rsidRDefault="00000000">
      <w:pPr>
        <w:pStyle w:val="21"/>
      </w:pPr>
      <w:r>
        <w:lastRenderedPageBreak/>
        <w:t>3) Скрипт імпорту OA та MA у SQLite</w:t>
      </w:r>
    </w:p>
    <w:p w14:paraId="6B5C4E9A" w14:textId="77777777" w:rsidR="00561AFA" w:rsidRDefault="00000000">
      <w:r>
        <w:t>Скрипт читає `questions_oa.csv` і `questions_ma.csv`, створює записи в таблиці `questions`, у `match_pairs` додає пари. Запустіть після базового імпорту SC або незалежно — він не видаляє існуючі дані.</w:t>
      </w:r>
    </w:p>
    <w:p w14:paraId="4F406188" w14:textId="77777777" w:rsidR="00561AFA" w:rsidRDefault="00000000">
      <w:pPr>
        <w:pStyle w:val="31"/>
      </w:pPr>
      <w:r>
        <w:t>import_oa_ma.py</w:t>
      </w:r>
    </w:p>
    <w:p w14:paraId="73EA7459" w14:textId="77777777" w:rsidR="00561AFA" w:rsidRDefault="00000000">
      <w:r>
        <w:rPr>
          <w:rFonts w:ascii="Courier New" w:eastAsia="Courier New" w:hAnsi="Courier New"/>
          <w:sz w:val="20"/>
        </w:rPr>
        <w:t>import os, csv, sqlite3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BASE_DIR = os.path.dirname(os.path.abspath(__file__))</w:t>
      </w:r>
      <w:r>
        <w:rPr>
          <w:rFonts w:ascii="Courier New" w:eastAsia="Courier New" w:hAnsi="Courier New"/>
          <w:sz w:val="20"/>
        </w:rPr>
        <w:br/>
        <w:t>DB_PATH = os.path.join(BASE_DIR, "questions.db")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con = sqlite3.connect(DB_PATH)</w:t>
      </w:r>
      <w:r>
        <w:rPr>
          <w:rFonts w:ascii="Courier New" w:eastAsia="Courier New" w:hAnsi="Courier New"/>
          <w:sz w:val="20"/>
        </w:rPr>
        <w:br/>
        <w:t>cur = con.cursor()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# ===== OA =====</w:t>
      </w:r>
      <w:r>
        <w:rPr>
          <w:rFonts w:ascii="Courier New" w:eastAsia="Courier New" w:hAnsi="Courier New"/>
          <w:sz w:val="20"/>
        </w:rPr>
        <w:br/>
        <w:t>oa_path = os.path.join(BASE_DIR, "questions_oa.csv")</w:t>
      </w:r>
      <w:r>
        <w:rPr>
          <w:rFonts w:ascii="Courier New" w:eastAsia="Courier New" w:hAnsi="Courier New"/>
          <w:sz w:val="20"/>
        </w:rPr>
        <w:br/>
        <w:t>if os.path.exists(oa_path):</w:t>
      </w:r>
      <w:r>
        <w:rPr>
          <w:rFonts w:ascii="Courier New" w:eastAsia="Courier New" w:hAnsi="Courier New"/>
          <w:sz w:val="20"/>
        </w:rPr>
        <w:br/>
        <w:t xml:space="preserve">    with open(oa_path, newline="", encoding="utf-8") as f:</w:t>
      </w:r>
      <w:r>
        <w:rPr>
          <w:rFonts w:ascii="Courier New" w:eastAsia="Courier New" w:hAnsi="Courier New"/>
          <w:sz w:val="20"/>
        </w:rPr>
        <w:br/>
        <w:t xml:space="preserve">        rdr = csv.DictReader(f)</w:t>
      </w:r>
      <w:r>
        <w:rPr>
          <w:rFonts w:ascii="Courier New" w:eastAsia="Courier New" w:hAnsi="Courier New"/>
          <w:sz w:val="20"/>
        </w:rPr>
        <w:br/>
        <w:t xml:space="preserve">        added_oa = 0</w:t>
      </w:r>
      <w:r>
        <w:rPr>
          <w:rFonts w:ascii="Courier New" w:eastAsia="Courier New" w:hAnsi="Courier New"/>
          <w:sz w:val="20"/>
        </w:rPr>
        <w:br/>
        <w:t xml:space="preserve">        for r in rdr:</w:t>
      </w:r>
      <w:r>
        <w:rPr>
          <w:rFonts w:ascii="Courier New" w:eastAsia="Courier New" w:hAnsi="Courier New"/>
          <w:sz w:val="20"/>
        </w:rPr>
        <w:br/>
        <w:t xml:space="preserve">            subject = r["subject"].strip()</w:t>
      </w:r>
      <w:r>
        <w:rPr>
          <w:rFonts w:ascii="Courier New" w:eastAsia="Courier New" w:hAnsi="Courier New"/>
          <w:sz w:val="20"/>
        </w:rPr>
        <w:br/>
        <w:t xml:space="preserve">            year = int(r["year"]) if r["year"].strip() else None</w:t>
      </w:r>
      <w:r>
        <w:rPr>
          <w:rFonts w:ascii="Courier New" w:eastAsia="Courier New" w:hAnsi="Courier New"/>
          <w:sz w:val="20"/>
        </w:rPr>
        <w:br/>
        <w:t xml:space="preserve">            topic = (r.get("topic") or "").strip() or None</w:t>
      </w:r>
      <w:r>
        <w:rPr>
          <w:rFonts w:ascii="Courier New" w:eastAsia="Courier New" w:hAnsi="Courier New"/>
          <w:sz w:val="20"/>
        </w:rPr>
        <w:br/>
        <w:t xml:space="preserve">            text = r["text"].strip()</w:t>
      </w:r>
      <w:r>
        <w:rPr>
          <w:rFonts w:ascii="Courier New" w:eastAsia="Courier New" w:hAnsi="Courier New"/>
          <w:sz w:val="20"/>
        </w:rPr>
        <w:br/>
        <w:t xml:space="preserve">            correct_text = r["correct_text"].strip()</w:t>
      </w:r>
      <w:r>
        <w:rPr>
          <w:rFonts w:ascii="Courier New" w:eastAsia="Courier New" w:hAnsi="Courier New"/>
          <w:sz w:val="20"/>
        </w:rPr>
        <w:br/>
        <w:t xml:space="preserve">            source = (r.get("source") or "").strip() or None</w:t>
      </w:r>
      <w:r>
        <w:rPr>
          <w:rFonts w:ascii="Courier New" w:eastAsia="Courier New" w:hAnsi="Courier New"/>
          <w:sz w:val="20"/>
        </w:rPr>
        <w:br/>
        <w:t xml:space="preserve">            cur.execute("""INSERT INTO questions</w:t>
      </w:r>
      <w:r>
        <w:rPr>
          <w:rFonts w:ascii="Courier New" w:eastAsia="Courier New" w:hAnsi="Courier New"/>
          <w:sz w:val="20"/>
        </w:rPr>
        <w:br/>
        <w:t xml:space="preserve">                (subject,year,topic,type,text,correct_index,correct_text,explanation,source)</w:t>
      </w:r>
      <w:r>
        <w:rPr>
          <w:rFonts w:ascii="Courier New" w:eastAsia="Courier New" w:hAnsi="Courier New"/>
          <w:sz w:val="20"/>
        </w:rPr>
        <w:br/>
        <w:t xml:space="preserve">                VALUES (?,?,?,?,?,?,?,?,?)""",</w:t>
      </w:r>
      <w:r>
        <w:rPr>
          <w:rFonts w:ascii="Courier New" w:eastAsia="Courier New" w:hAnsi="Courier New"/>
          <w:sz w:val="20"/>
        </w:rPr>
        <w:br/>
        <w:t xml:space="preserve">                (subject,year,topic,"OA",text,None,correct_text,None,source))</w:t>
      </w:r>
      <w:r>
        <w:rPr>
          <w:rFonts w:ascii="Courier New" w:eastAsia="Courier New" w:hAnsi="Courier New"/>
          <w:sz w:val="20"/>
        </w:rPr>
        <w:br/>
        <w:t xml:space="preserve">            added_oa += 1</w:t>
      </w:r>
      <w:r>
        <w:rPr>
          <w:rFonts w:ascii="Courier New" w:eastAsia="Courier New" w:hAnsi="Courier New"/>
          <w:sz w:val="20"/>
        </w:rPr>
        <w:br/>
        <w:t xml:space="preserve">        print(f"OA додано: {added_oa}")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# ===== MA =====</w:t>
      </w:r>
      <w:r>
        <w:rPr>
          <w:rFonts w:ascii="Courier New" w:eastAsia="Courier New" w:hAnsi="Courier New"/>
          <w:sz w:val="20"/>
        </w:rPr>
        <w:br/>
        <w:t>ma_path = os.path.join(BASE_DIR, "questions_ma.csv")</w:t>
      </w:r>
      <w:r>
        <w:rPr>
          <w:rFonts w:ascii="Courier New" w:eastAsia="Courier New" w:hAnsi="Courier New"/>
          <w:sz w:val="20"/>
        </w:rPr>
        <w:br/>
        <w:t>if os.path.exists(ma_path):</w:t>
      </w:r>
      <w:r>
        <w:rPr>
          <w:rFonts w:ascii="Courier New" w:eastAsia="Courier New" w:hAnsi="Courier New"/>
          <w:sz w:val="20"/>
        </w:rPr>
        <w:br/>
        <w:t xml:space="preserve">    with open(ma_path, newline="", encoding="utf-8") as f:</w:t>
      </w:r>
      <w:r>
        <w:rPr>
          <w:rFonts w:ascii="Courier New" w:eastAsia="Courier New" w:hAnsi="Courier New"/>
          <w:sz w:val="20"/>
        </w:rPr>
        <w:br/>
        <w:t xml:space="preserve">        rdr = csv.DictReader(f)</w:t>
      </w:r>
      <w:r>
        <w:rPr>
          <w:rFonts w:ascii="Courier New" w:eastAsia="Courier New" w:hAnsi="Courier New"/>
          <w:sz w:val="20"/>
        </w:rPr>
        <w:br/>
        <w:t xml:space="preserve">        grouped = {}</w:t>
      </w:r>
      <w:r>
        <w:rPr>
          <w:rFonts w:ascii="Courier New" w:eastAsia="Courier New" w:hAnsi="Courier New"/>
          <w:sz w:val="20"/>
        </w:rPr>
        <w:br/>
        <w:t xml:space="preserve">        for r in rdr:</w:t>
      </w:r>
      <w:r>
        <w:rPr>
          <w:rFonts w:ascii="Courier New" w:eastAsia="Courier New" w:hAnsi="Courier New"/>
          <w:sz w:val="20"/>
        </w:rPr>
        <w:br/>
        <w:t xml:space="preserve">            code = r["code"].strip()</w:t>
      </w:r>
      <w:r>
        <w:rPr>
          <w:rFonts w:ascii="Courier New" w:eastAsia="Courier New" w:hAnsi="Courier New"/>
          <w:sz w:val="20"/>
        </w:rPr>
        <w:br/>
        <w:t xml:space="preserve">            grouped.setdefault(code, []).append(r)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    added_ma = 0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 xml:space="preserve">        for code, rows in grouped.items():</w:t>
      </w:r>
      <w:r>
        <w:rPr>
          <w:rFonts w:ascii="Courier New" w:eastAsia="Courier New" w:hAnsi="Courier New"/>
          <w:sz w:val="20"/>
        </w:rPr>
        <w:br/>
        <w:t xml:space="preserve">            head = rows[0]</w:t>
      </w:r>
      <w:r>
        <w:rPr>
          <w:rFonts w:ascii="Courier New" w:eastAsia="Courier New" w:hAnsi="Courier New"/>
          <w:sz w:val="20"/>
        </w:rPr>
        <w:br/>
        <w:t xml:space="preserve">            subject = head["subject"].strip()</w:t>
      </w:r>
      <w:r>
        <w:rPr>
          <w:rFonts w:ascii="Courier New" w:eastAsia="Courier New" w:hAnsi="Courier New"/>
          <w:sz w:val="20"/>
        </w:rPr>
        <w:br/>
        <w:t xml:space="preserve">            year = int(head["year"]) if head["year"].strip() else None</w:t>
      </w:r>
      <w:r>
        <w:rPr>
          <w:rFonts w:ascii="Courier New" w:eastAsia="Courier New" w:hAnsi="Courier New"/>
          <w:sz w:val="20"/>
        </w:rPr>
        <w:br/>
        <w:t xml:space="preserve">            topic = (head.get("topic") or "").strip() or None</w:t>
      </w:r>
      <w:r>
        <w:rPr>
          <w:rFonts w:ascii="Courier New" w:eastAsia="Courier New" w:hAnsi="Courier New"/>
          <w:sz w:val="20"/>
        </w:rPr>
        <w:br/>
        <w:t xml:space="preserve">            text = head["text"].strip()</w:t>
      </w:r>
      <w:r>
        <w:rPr>
          <w:rFonts w:ascii="Courier New" w:eastAsia="Courier New" w:hAnsi="Courier New"/>
          <w:sz w:val="20"/>
        </w:rPr>
        <w:br/>
        <w:t xml:space="preserve">            source = (head.get("source") or "").strip() or None</w:t>
      </w:r>
      <w:r>
        <w:rPr>
          <w:rFonts w:ascii="Courier New" w:eastAsia="Courier New" w:hAnsi="Courier New"/>
          <w:sz w:val="20"/>
        </w:rPr>
        <w:br/>
        <w:t xml:space="preserve">            # питання MA</w:t>
      </w:r>
      <w:r>
        <w:rPr>
          <w:rFonts w:ascii="Courier New" w:eastAsia="Courier New" w:hAnsi="Courier New"/>
          <w:sz w:val="20"/>
        </w:rPr>
        <w:br/>
        <w:t xml:space="preserve">            cur.execute("""INSERT INTO questions</w:t>
      </w:r>
      <w:r>
        <w:rPr>
          <w:rFonts w:ascii="Courier New" w:eastAsia="Courier New" w:hAnsi="Courier New"/>
          <w:sz w:val="20"/>
        </w:rPr>
        <w:br/>
        <w:t xml:space="preserve">                (subject,year,topic,type,text,correct_index,correct_text,explanation,source)</w:t>
      </w:r>
      <w:r>
        <w:rPr>
          <w:rFonts w:ascii="Courier New" w:eastAsia="Courier New" w:hAnsi="Courier New"/>
          <w:sz w:val="20"/>
        </w:rPr>
        <w:br/>
        <w:t xml:space="preserve">                VALUES (?,?,?,?,?,?,?,?,?)""",</w:t>
      </w:r>
      <w:r>
        <w:rPr>
          <w:rFonts w:ascii="Courier New" w:eastAsia="Courier New" w:hAnsi="Courier New"/>
          <w:sz w:val="20"/>
        </w:rPr>
        <w:br/>
        <w:t xml:space="preserve">                (subject,year,topic,"MA",text,None,None,None,source))</w:t>
      </w:r>
      <w:r>
        <w:rPr>
          <w:rFonts w:ascii="Courier New" w:eastAsia="Courier New" w:hAnsi="Courier New"/>
          <w:sz w:val="20"/>
        </w:rPr>
        <w:br/>
        <w:t xml:space="preserve">            qid = cur.lastrowid</w:t>
      </w:r>
      <w:r>
        <w:rPr>
          <w:rFonts w:ascii="Courier New" w:eastAsia="Courier New" w:hAnsi="Courier New"/>
          <w:sz w:val="20"/>
        </w:rPr>
        <w:br/>
        <w:t xml:space="preserve">            for r in rows:</w:t>
      </w:r>
      <w:r>
        <w:rPr>
          <w:rFonts w:ascii="Courier New" w:eastAsia="Courier New" w:hAnsi="Courier New"/>
          <w:sz w:val="20"/>
        </w:rPr>
        <w:br/>
        <w:t xml:space="preserve">                left = r["left"].strip()</w:t>
      </w:r>
      <w:r>
        <w:rPr>
          <w:rFonts w:ascii="Courier New" w:eastAsia="Courier New" w:hAnsi="Courier New"/>
          <w:sz w:val="20"/>
        </w:rPr>
        <w:br/>
        <w:t xml:space="preserve">                right = r["right"].strip()</w:t>
      </w:r>
      <w:r>
        <w:rPr>
          <w:rFonts w:ascii="Courier New" w:eastAsia="Courier New" w:hAnsi="Courier New"/>
          <w:sz w:val="20"/>
        </w:rPr>
        <w:br/>
        <w:t xml:space="preserve">                key = r["pair_key"].strip()</w:t>
      </w:r>
      <w:r>
        <w:rPr>
          <w:rFonts w:ascii="Courier New" w:eastAsia="Courier New" w:hAnsi="Courier New"/>
          <w:sz w:val="20"/>
        </w:rPr>
        <w:br/>
        <w:t xml:space="preserve">                cur.execute("""INSERT INTO match_pairs</w:t>
      </w:r>
      <w:r>
        <w:rPr>
          <w:rFonts w:ascii="Courier New" w:eastAsia="Courier New" w:hAnsi="Courier New"/>
          <w:sz w:val="20"/>
        </w:rPr>
        <w:br/>
        <w:t xml:space="preserve">                    (question_id,left_text,right_text,pair_key)</w:t>
      </w:r>
      <w:r>
        <w:rPr>
          <w:rFonts w:ascii="Courier New" w:eastAsia="Courier New" w:hAnsi="Courier New"/>
          <w:sz w:val="20"/>
        </w:rPr>
        <w:br/>
        <w:t xml:space="preserve">                    VALUES (?,?,?,?)""", (qid,left,right,key))</w:t>
      </w:r>
      <w:r>
        <w:rPr>
          <w:rFonts w:ascii="Courier New" w:eastAsia="Courier New" w:hAnsi="Courier New"/>
          <w:sz w:val="20"/>
        </w:rPr>
        <w:br/>
        <w:t xml:space="preserve">            added_ma += 1</w:t>
      </w:r>
      <w:r>
        <w:rPr>
          <w:rFonts w:ascii="Courier New" w:eastAsia="Courier New" w:hAnsi="Courier New"/>
          <w:sz w:val="20"/>
        </w:rPr>
        <w:br/>
        <w:t xml:space="preserve">        print(f"MA додано (завдань): {added_ma}")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con.commit()</w:t>
      </w:r>
      <w:r>
        <w:rPr>
          <w:rFonts w:ascii="Courier New" w:eastAsia="Courier New" w:hAnsi="Courier New"/>
          <w:sz w:val="20"/>
        </w:rPr>
        <w:br/>
        <w:t>con.close()</w:t>
      </w:r>
      <w:r>
        <w:rPr>
          <w:rFonts w:ascii="Courier New" w:eastAsia="Courier New" w:hAnsi="Courier New"/>
          <w:sz w:val="20"/>
        </w:rPr>
        <w:br/>
        <w:t>print("Готово: імпорт OA/MA завершено.")</w:t>
      </w:r>
      <w:r>
        <w:rPr>
          <w:rFonts w:ascii="Courier New" w:eastAsia="Courier New" w:hAnsi="Courier New"/>
          <w:sz w:val="20"/>
        </w:rPr>
        <w:br/>
      </w:r>
    </w:p>
    <w:p w14:paraId="047E614A" w14:textId="77777777" w:rsidR="00561AFA" w:rsidRDefault="00000000">
      <w:r>
        <w:t>(Файл: import_oa_ma.py)</w:t>
      </w:r>
    </w:p>
    <w:p w14:paraId="7F66F72C" w14:textId="77777777" w:rsidR="00561AFA" w:rsidRDefault="00000000">
      <w:pPr>
        <w:pStyle w:val="21"/>
      </w:pPr>
      <w:r>
        <w:t>4) Оновлення Flask: показ і перевірка SC, OA, MA</w:t>
      </w:r>
    </w:p>
    <w:p w14:paraId="2C254208" w14:textId="77777777" w:rsidR="00561AFA" w:rsidRDefault="00000000">
      <w:r>
        <w:t>Замініть/оновіть логіку отримання питання та перевірки відповіді. Тепер додаток підтягує опції для SC, пари для MA, та порівнює текст для OA.</w:t>
      </w:r>
    </w:p>
    <w:p w14:paraId="2C62E7E0" w14:textId="77777777" w:rsidR="00561AFA" w:rsidRDefault="00000000">
      <w:pPr>
        <w:pStyle w:val="31"/>
      </w:pPr>
      <w:r>
        <w:t>app.py (фрагменти: завантаження питання та перевірка)</w:t>
      </w:r>
    </w:p>
    <w:p w14:paraId="69665457" w14:textId="77777777" w:rsidR="00561AFA" w:rsidRDefault="00000000">
      <w:r>
        <w:rPr>
          <w:rFonts w:ascii="Courier New" w:eastAsia="Courier New" w:hAnsi="Courier New"/>
          <w:sz w:val="20"/>
        </w:rPr>
        <w:t>import os, sqlite3, random</w:t>
      </w:r>
      <w:r>
        <w:rPr>
          <w:rFonts w:ascii="Courier New" w:eastAsia="Courier New" w:hAnsi="Courier New"/>
          <w:sz w:val="20"/>
        </w:rPr>
        <w:br/>
        <w:t>from flask import Flask, render_template, request, session, redirect, url_for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app = Flask(__name__)</w:t>
      </w:r>
      <w:r>
        <w:rPr>
          <w:rFonts w:ascii="Courier New" w:eastAsia="Courier New" w:hAnsi="Courier New"/>
          <w:sz w:val="20"/>
        </w:rPr>
        <w:br/>
        <w:t>app.secret_key = "nmt-secret"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BASE_DIR = os.path.dirname(os.path.abspath(__file__))</w:t>
      </w:r>
      <w:r>
        <w:rPr>
          <w:rFonts w:ascii="Courier New" w:eastAsia="Courier New" w:hAnsi="Courier New"/>
          <w:sz w:val="20"/>
        </w:rPr>
        <w:br/>
        <w:t>DB_PATH = os.path.join(BASE_DIR, "questions.db")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def db():</w:t>
      </w:r>
      <w:r>
        <w:rPr>
          <w:rFonts w:ascii="Courier New" w:eastAsia="Courier New" w:hAnsi="Courier New"/>
          <w:sz w:val="20"/>
        </w:rPr>
        <w:br/>
        <w:t xml:space="preserve">    con = sqlite3.connect(DB_PATH); con.row_factory = sqlite3.Row; </w:t>
      </w:r>
      <w:r>
        <w:rPr>
          <w:rFonts w:ascii="Courier New" w:eastAsia="Courier New" w:hAnsi="Courier New"/>
          <w:sz w:val="20"/>
        </w:rPr>
        <w:lastRenderedPageBreak/>
        <w:t>return con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def get_random_question(subject=None):</w:t>
      </w:r>
      <w:r>
        <w:rPr>
          <w:rFonts w:ascii="Courier New" w:eastAsia="Courier New" w:hAnsi="Courier New"/>
          <w:sz w:val="20"/>
        </w:rPr>
        <w:br/>
        <w:t xml:space="preserve">    con = db(); cur = con.cursor()</w:t>
      </w:r>
      <w:r>
        <w:rPr>
          <w:rFonts w:ascii="Courier New" w:eastAsia="Courier New" w:hAnsi="Courier New"/>
          <w:sz w:val="20"/>
        </w:rPr>
        <w:br/>
        <w:t xml:space="preserve">    if subject:</w:t>
      </w:r>
      <w:r>
        <w:rPr>
          <w:rFonts w:ascii="Courier New" w:eastAsia="Courier New" w:hAnsi="Courier New"/>
          <w:sz w:val="20"/>
        </w:rPr>
        <w:br/>
        <w:t xml:space="preserve">        cur.execute("SELECT * FROM questions WHERE subject=? ORDER BY RANDOM() LIMIT 1", (subject,))</w:t>
      </w:r>
      <w:r>
        <w:rPr>
          <w:rFonts w:ascii="Courier New" w:eastAsia="Courier New" w:hAnsi="Courier New"/>
          <w:sz w:val="20"/>
        </w:rPr>
        <w:br/>
        <w:t xml:space="preserve">    else:</w:t>
      </w:r>
      <w:r>
        <w:rPr>
          <w:rFonts w:ascii="Courier New" w:eastAsia="Courier New" w:hAnsi="Courier New"/>
          <w:sz w:val="20"/>
        </w:rPr>
        <w:br/>
        <w:t xml:space="preserve">        cur.execute("SELECT * FROM questions ORDER BY RANDOM() LIMIT 1")</w:t>
      </w:r>
      <w:r>
        <w:rPr>
          <w:rFonts w:ascii="Courier New" w:eastAsia="Courier New" w:hAnsi="Courier New"/>
          <w:sz w:val="20"/>
        </w:rPr>
        <w:br/>
        <w:t xml:space="preserve">    q = cur.fetchone()</w:t>
      </w:r>
      <w:r>
        <w:rPr>
          <w:rFonts w:ascii="Courier New" w:eastAsia="Courier New" w:hAnsi="Courier New"/>
          <w:sz w:val="20"/>
        </w:rPr>
        <w:br/>
        <w:t xml:space="preserve">    if not q:</w:t>
      </w:r>
      <w:r>
        <w:rPr>
          <w:rFonts w:ascii="Courier New" w:eastAsia="Courier New" w:hAnsi="Courier New"/>
          <w:sz w:val="20"/>
        </w:rPr>
        <w:br/>
        <w:t xml:space="preserve">        con.close(); return None</w:t>
      </w:r>
      <w:r>
        <w:rPr>
          <w:rFonts w:ascii="Courier New" w:eastAsia="Courier New" w:hAnsi="Courier New"/>
          <w:sz w:val="20"/>
        </w:rPr>
        <w:br/>
        <w:t xml:space="preserve">    q = dict(q)</w:t>
      </w:r>
      <w:r>
        <w:rPr>
          <w:rFonts w:ascii="Courier New" w:eastAsia="Courier New" w:hAnsi="Courier New"/>
          <w:sz w:val="20"/>
        </w:rPr>
        <w:br/>
        <w:t xml:space="preserve">    if q["type"] == "SC":</w:t>
      </w:r>
      <w:r>
        <w:rPr>
          <w:rFonts w:ascii="Courier New" w:eastAsia="Courier New" w:hAnsi="Courier New"/>
          <w:sz w:val="20"/>
        </w:rPr>
        <w:br/>
        <w:t xml:space="preserve">        cur.execute("SELECT idx, text FROM choices WHERE question_id=? ORDER BY idx", (q["id"],))</w:t>
      </w:r>
      <w:r>
        <w:rPr>
          <w:rFonts w:ascii="Courier New" w:eastAsia="Courier New" w:hAnsi="Courier New"/>
          <w:sz w:val="20"/>
        </w:rPr>
        <w:br/>
        <w:t xml:space="preserve">        q["options"] = cur.fetchall()</w:t>
      </w:r>
      <w:r>
        <w:rPr>
          <w:rFonts w:ascii="Courier New" w:eastAsia="Courier New" w:hAnsi="Courier New"/>
          <w:sz w:val="20"/>
        </w:rPr>
        <w:br/>
        <w:t xml:space="preserve">    elif q["type"] == "MA":</w:t>
      </w:r>
      <w:r>
        <w:rPr>
          <w:rFonts w:ascii="Courier New" w:eastAsia="Courier New" w:hAnsi="Courier New"/>
          <w:sz w:val="20"/>
        </w:rPr>
        <w:br/>
        <w:t xml:space="preserve">        cur.execute("SELECT left_text, right_text, pair_key FROM match_pairs WHERE question_id=?", (q["id"],))</w:t>
      </w:r>
      <w:r>
        <w:rPr>
          <w:rFonts w:ascii="Courier New" w:eastAsia="Courier New" w:hAnsi="Courier New"/>
          <w:sz w:val="20"/>
        </w:rPr>
        <w:br/>
        <w:t xml:space="preserve">        pairs = cur.fetchall()</w:t>
      </w:r>
      <w:r>
        <w:rPr>
          <w:rFonts w:ascii="Courier New" w:eastAsia="Courier New" w:hAnsi="Courier New"/>
          <w:sz w:val="20"/>
        </w:rPr>
        <w:br/>
        <w:t xml:space="preserve">        left  = [{"text": p["left_text"],  "key": p["pair_key"]} for p in pairs]</w:t>
      </w:r>
      <w:r>
        <w:rPr>
          <w:rFonts w:ascii="Courier New" w:eastAsia="Courier New" w:hAnsi="Courier New"/>
          <w:sz w:val="20"/>
        </w:rPr>
        <w:br/>
        <w:t xml:space="preserve">        right = [{"text": p["right_text"], "key": p["pair_key"]} for p in pairs]</w:t>
      </w:r>
      <w:r>
        <w:rPr>
          <w:rFonts w:ascii="Courier New" w:eastAsia="Courier New" w:hAnsi="Courier New"/>
          <w:sz w:val="20"/>
        </w:rPr>
        <w:br/>
        <w:t xml:space="preserve">        random.shuffle(right)</w:t>
      </w:r>
      <w:r>
        <w:rPr>
          <w:rFonts w:ascii="Courier New" w:eastAsia="Courier New" w:hAnsi="Courier New"/>
          <w:sz w:val="20"/>
        </w:rPr>
        <w:br/>
        <w:t xml:space="preserve">        q["left"], q["right"] = left, right</w:t>
      </w:r>
      <w:r>
        <w:rPr>
          <w:rFonts w:ascii="Courier New" w:eastAsia="Courier New" w:hAnsi="Courier New"/>
          <w:sz w:val="20"/>
        </w:rPr>
        <w:br/>
        <w:t xml:space="preserve">    con.close()</w:t>
      </w:r>
      <w:r>
        <w:rPr>
          <w:rFonts w:ascii="Courier New" w:eastAsia="Courier New" w:hAnsi="Courier New"/>
          <w:sz w:val="20"/>
        </w:rPr>
        <w:br/>
        <w:t xml:space="preserve">    return q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@app.route("/quiz", methods=["GET","POST"])</w:t>
      </w:r>
      <w:r>
        <w:rPr>
          <w:rFonts w:ascii="Courier New" w:eastAsia="Courier New" w:hAnsi="Courier New"/>
          <w:sz w:val="20"/>
        </w:rPr>
        <w:br/>
        <w:t>def quiz():</w:t>
      </w:r>
      <w:r>
        <w:rPr>
          <w:rFonts w:ascii="Courier New" w:eastAsia="Courier New" w:hAnsi="Courier New"/>
          <w:sz w:val="20"/>
        </w:rPr>
        <w:br/>
        <w:t xml:space="preserve">    feedback = None</w:t>
      </w:r>
      <w:r>
        <w:rPr>
          <w:rFonts w:ascii="Courier New" w:eastAsia="Courier New" w:hAnsi="Courier New"/>
          <w:sz w:val="20"/>
        </w:rPr>
        <w:br/>
        <w:t xml:space="preserve">    if request.method == "POST" and session.get("q"):</w:t>
      </w:r>
      <w:r>
        <w:rPr>
          <w:rFonts w:ascii="Courier New" w:eastAsia="Courier New" w:hAnsi="Courier New"/>
          <w:sz w:val="20"/>
        </w:rPr>
        <w:br/>
        <w:t xml:space="preserve">        q = session["q"]</w:t>
      </w:r>
      <w:r>
        <w:rPr>
          <w:rFonts w:ascii="Courier New" w:eastAsia="Courier New" w:hAnsi="Courier New"/>
          <w:sz w:val="20"/>
        </w:rPr>
        <w:br/>
        <w:t xml:space="preserve">        qt = q["type"]</w:t>
      </w:r>
      <w:r>
        <w:rPr>
          <w:rFonts w:ascii="Courier New" w:eastAsia="Courier New" w:hAnsi="Courier New"/>
          <w:sz w:val="20"/>
        </w:rPr>
        <w:br/>
        <w:t xml:space="preserve">        session["total"] = session.get("total",0) + 1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    if qt == "SC":</w:t>
      </w:r>
      <w:r>
        <w:rPr>
          <w:rFonts w:ascii="Courier New" w:eastAsia="Courier New" w:hAnsi="Courier New"/>
          <w:sz w:val="20"/>
        </w:rPr>
        <w:br/>
        <w:t xml:space="preserve">            chosen = int(request.form["answer"])</w:t>
      </w:r>
      <w:r>
        <w:rPr>
          <w:rFonts w:ascii="Courier New" w:eastAsia="Courier New" w:hAnsi="Courier New"/>
          <w:sz w:val="20"/>
        </w:rPr>
        <w:br/>
        <w:t xml:space="preserve">            if chosen == q["correct_index"]:</w:t>
      </w:r>
      <w:r>
        <w:rPr>
          <w:rFonts w:ascii="Courier New" w:eastAsia="Courier New" w:hAnsi="Courier New"/>
          <w:sz w:val="20"/>
        </w:rPr>
        <w:br/>
        <w:t xml:space="preserve">                session["score"] = session.get("score",0) + 1</w:t>
      </w:r>
      <w:r>
        <w:rPr>
          <w:rFonts w:ascii="Courier New" w:eastAsia="Courier New" w:hAnsi="Courier New"/>
          <w:sz w:val="20"/>
        </w:rPr>
        <w:br/>
        <w:t xml:space="preserve">                feedback = ("✅ Правильно!", True)</w:t>
      </w:r>
      <w:r>
        <w:rPr>
          <w:rFonts w:ascii="Courier New" w:eastAsia="Courier New" w:hAnsi="Courier New"/>
          <w:sz w:val="20"/>
        </w:rPr>
        <w:br/>
        <w:t xml:space="preserve">            else:</w:t>
      </w:r>
      <w:r>
        <w:rPr>
          <w:rFonts w:ascii="Courier New" w:eastAsia="Courier New" w:hAnsi="Courier New"/>
          <w:sz w:val="20"/>
        </w:rPr>
        <w:br/>
        <w:t xml:space="preserve">                feedback = (f"❌ Неправильно. Правильна: {q['correct_index']}", False)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    elif qt == "OA":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 xml:space="preserve">            user = request.form.get("answer","").strip().lower().replace(" ", "")</w:t>
      </w:r>
      <w:r>
        <w:rPr>
          <w:rFonts w:ascii="Courier New" w:eastAsia="Courier New" w:hAnsi="Courier New"/>
          <w:sz w:val="20"/>
        </w:rPr>
        <w:br/>
        <w:t xml:space="preserve">            user = user.replace(",", ".")</w:t>
      </w:r>
      <w:r>
        <w:rPr>
          <w:rFonts w:ascii="Courier New" w:eastAsia="Courier New" w:hAnsi="Courier New"/>
          <w:sz w:val="20"/>
        </w:rPr>
        <w:br/>
        <w:t xml:space="preserve">            valids = [v.strip().lower().replace(" ", "").replace(",", ".") for v in (q["correct_text"] or "").split(";")]</w:t>
      </w:r>
      <w:r>
        <w:rPr>
          <w:rFonts w:ascii="Courier New" w:eastAsia="Courier New" w:hAnsi="Courier New"/>
          <w:sz w:val="20"/>
        </w:rPr>
        <w:br/>
        <w:t xml:space="preserve">            if user and user in valids:</w:t>
      </w:r>
      <w:r>
        <w:rPr>
          <w:rFonts w:ascii="Courier New" w:eastAsia="Courier New" w:hAnsi="Courier New"/>
          <w:sz w:val="20"/>
        </w:rPr>
        <w:br/>
        <w:t xml:space="preserve">                session["score"] = session.get("score",0) + 1</w:t>
      </w:r>
      <w:r>
        <w:rPr>
          <w:rFonts w:ascii="Courier New" w:eastAsia="Courier New" w:hAnsi="Courier New"/>
          <w:sz w:val="20"/>
        </w:rPr>
        <w:br/>
        <w:t xml:space="preserve">                feedback = ("✅ Правильно!", True)</w:t>
      </w:r>
      <w:r>
        <w:rPr>
          <w:rFonts w:ascii="Courier New" w:eastAsia="Courier New" w:hAnsi="Courier New"/>
          <w:sz w:val="20"/>
        </w:rPr>
        <w:br/>
        <w:t xml:space="preserve">            else:</w:t>
      </w:r>
      <w:r>
        <w:rPr>
          <w:rFonts w:ascii="Courier New" w:eastAsia="Courier New" w:hAnsi="Courier New"/>
          <w:sz w:val="20"/>
        </w:rPr>
        <w:br/>
        <w:t xml:space="preserve">                feedback = (f"❌ Неправильно. Допустимі варіанти: {q['correct_text']}", False)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    elif qt == "MA":</w:t>
      </w:r>
      <w:r>
        <w:rPr>
          <w:rFonts w:ascii="Courier New" w:eastAsia="Courier New" w:hAnsi="Courier New"/>
          <w:sz w:val="20"/>
        </w:rPr>
        <w:br/>
        <w:t xml:space="preserve">            correct = 0</w:t>
      </w:r>
      <w:r>
        <w:rPr>
          <w:rFonts w:ascii="Courier New" w:eastAsia="Courier New" w:hAnsi="Courier New"/>
          <w:sz w:val="20"/>
        </w:rPr>
        <w:br/>
        <w:t xml:space="preserve">            total_pairs = len(q["left"])</w:t>
      </w:r>
      <w:r>
        <w:rPr>
          <w:rFonts w:ascii="Courier New" w:eastAsia="Courier New" w:hAnsi="Courier New"/>
          <w:sz w:val="20"/>
        </w:rPr>
        <w:br/>
        <w:t xml:space="preserve">            for i, left in enumerate(q["left"]):</w:t>
      </w:r>
      <w:r>
        <w:rPr>
          <w:rFonts w:ascii="Courier New" w:eastAsia="Courier New" w:hAnsi="Courier New"/>
          <w:sz w:val="20"/>
        </w:rPr>
        <w:br/>
        <w:t xml:space="preserve">                chosen_key = request.form.get(f"match_{i}")</w:t>
      </w:r>
      <w:r>
        <w:rPr>
          <w:rFonts w:ascii="Courier New" w:eastAsia="Courier New" w:hAnsi="Courier New"/>
          <w:sz w:val="20"/>
        </w:rPr>
        <w:br/>
        <w:t xml:space="preserve">                if chosen_key == left["key"]:</w:t>
      </w:r>
      <w:r>
        <w:rPr>
          <w:rFonts w:ascii="Courier New" w:eastAsia="Courier New" w:hAnsi="Courier New"/>
          <w:sz w:val="20"/>
        </w:rPr>
        <w:br/>
        <w:t xml:space="preserve">                    correct += 1</w:t>
      </w:r>
      <w:r>
        <w:rPr>
          <w:rFonts w:ascii="Courier New" w:eastAsia="Courier New" w:hAnsi="Courier New"/>
          <w:sz w:val="20"/>
        </w:rPr>
        <w:br/>
        <w:t xml:space="preserve">            if correct == total_pairs:</w:t>
      </w:r>
      <w:r>
        <w:rPr>
          <w:rFonts w:ascii="Courier New" w:eastAsia="Courier New" w:hAnsi="Courier New"/>
          <w:sz w:val="20"/>
        </w:rPr>
        <w:br/>
        <w:t xml:space="preserve">                session["score"] = session.get("score",0) + 1</w:t>
      </w:r>
      <w:r>
        <w:rPr>
          <w:rFonts w:ascii="Courier New" w:eastAsia="Courier New" w:hAnsi="Courier New"/>
          <w:sz w:val="20"/>
        </w:rPr>
        <w:br/>
        <w:t xml:space="preserve">                feedback = (f"✅ Усі пари правильні ({correct}/{total_pairs})", True)</w:t>
      </w:r>
      <w:r>
        <w:rPr>
          <w:rFonts w:ascii="Courier New" w:eastAsia="Courier New" w:hAnsi="Courier New"/>
          <w:sz w:val="20"/>
        </w:rPr>
        <w:br/>
        <w:t xml:space="preserve">            else:</w:t>
      </w:r>
      <w:r>
        <w:rPr>
          <w:rFonts w:ascii="Courier New" w:eastAsia="Courier New" w:hAnsi="Courier New"/>
          <w:sz w:val="20"/>
        </w:rPr>
        <w:br/>
        <w:t xml:space="preserve">                feedback = (f"ℹ️ Частково правильно: {correct}/{total_pairs})", False)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subject = session.get("subject")</w:t>
      </w:r>
      <w:r>
        <w:rPr>
          <w:rFonts w:ascii="Courier New" w:eastAsia="Courier New" w:hAnsi="Courier New"/>
          <w:sz w:val="20"/>
        </w:rPr>
        <w:br/>
        <w:t xml:space="preserve">    q = get_random_question(subject)</w:t>
      </w:r>
      <w:r>
        <w:rPr>
          <w:rFonts w:ascii="Courier New" w:eastAsia="Courier New" w:hAnsi="Courier New"/>
          <w:sz w:val="20"/>
        </w:rPr>
        <w:br/>
        <w:t xml:space="preserve">    session["q"] = q</w:t>
      </w:r>
      <w:r>
        <w:rPr>
          <w:rFonts w:ascii="Courier New" w:eastAsia="Courier New" w:hAnsi="Courier New"/>
          <w:sz w:val="20"/>
        </w:rPr>
        <w:br/>
        <w:t xml:space="preserve">    stats = {"score": session.get("score",0), "total": session.get("total",0)}</w:t>
      </w:r>
      <w:r>
        <w:rPr>
          <w:rFonts w:ascii="Courier New" w:eastAsia="Courier New" w:hAnsi="Courier New"/>
          <w:sz w:val="20"/>
        </w:rPr>
        <w:br/>
        <w:t xml:space="preserve">    return render_template("quiz.html", q=q, feedback=feedback, stats=stats)</w:t>
      </w:r>
      <w:r>
        <w:rPr>
          <w:rFonts w:ascii="Courier New" w:eastAsia="Courier New" w:hAnsi="Courier New"/>
          <w:sz w:val="20"/>
        </w:rPr>
        <w:br/>
      </w:r>
    </w:p>
    <w:p w14:paraId="15BE70E3" w14:textId="77777777" w:rsidR="00561AFA" w:rsidRDefault="00000000">
      <w:r>
        <w:t>(Файл: app.py (оновлено))</w:t>
      </w:r>
    </w:p>
    <w:p w14:paraId="45FD81CA" w14:textId="77777777" w:rsidR="00561AFA" w:rsidRDefault="00000000">
      <w:pPr>
        <w:pStyle w:val="21"/>
      </w:pPr>
      <w:r>
        <w:t>5) Оновлення шаблону quiz.html (умови на тип питання)</w:t>
      </w:r>
    </w:p>
    <w:p w14:paraId="29690D9B" w14:textId="77777777" w:rsidR="00561AFA" w:rsidRDefault="00000000">
      <w:pPr>
        <w:pStyle w:val="31"/>
      </w:pPr>
      <w:r>
        <w:t>templates/quiz.html (фрагмент)</w:t>
      </w:r>
    </w:p>
    <w:p w14:paraId="3E3BCA60" w14:textId="77777777" w:rsidR="00561AFA" w:rsidRDefault="00000000">
      <w:r>
        <w:rPr>
          <w:rFonts w:ascii="Courier New" w:eastAsia="Courier New" w:hAnsi="Courier New"/>
          <w:sz w:val="20"/>
        </w:rPr>
        <w:t>&lt;!doctype html&gt;</w:t>
      </w:r>
      <w:r>
        <w:rPr>
          <w:rFonts w:ascii="Courier New" w:eastAsia="Courier New" w:hAnsi="Courier New"/>
          <w:sz w:val="20"/>
        </w:rPr>
        <w:br/>
        <w:t>&lt;html lang="uk"&gt;</w:t>
      </w:r>
      <w:r>
        <w:rPr>
          <w:rFonts w:ascii="Courier New" w:eastAsia="Courier New" w:hAnsi="Courier New"/>
          <w:sz w:val="20"/>
        </w:rPr>
        <w:br/>
        <w:t>&lt;meta charset="utf-8"&gt;</w:t>
      </w:r>
      <w:r>
        <w:rPr>
          <w:rFonts w:ascii="Courier New" w:eastAsia="Courier New" w:hAnsi="Courier New"/>
          <w:sz w:val="20"/>
        </w:rPr>
        <w:br/>
        <w:t>&lt;title&gt;НМТ — Тренажер&lt;/title&gt;</w:t>
      </w:r>
      <w:r>
        <w:rPr>
          <w:rFonts w:ascii="Courier New" w:eastAsia="Courier New" w:hAnsi="Courier New"/>
          <w:sz w:val="20"/>
        </w:rPr>
        <w:br/>
        <w:t>&lt;link rel="stylesheet" href="{{ url_for('static', filename='styles.css') }}"&gt;</w:t>
      </w:r>
      <w:r>
        <w:rPr>
          <w:rFonts w:ascii="Courier New" w:eastAsia="Courier New" w:hAnsi="Courier New"/>
          <w:sz w:val="20"/>
        </w:rPr>
        <w:br/>
        <w:t>&lt;body class="container"&gt;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 xml:space="preserve">  &lt;h1&gt;НМТ — Тренажер&lt;/h1&gt;</w:t>
      </w:r>
      <w:r>
        <w:rPr>
          <w:rFonts w:ascii="Courier New" w:eastAsia="Courier New" w:hAnsi="Courier New"/>
          <w:sz w:val="20"/>
        </w:rPr>
        <w:br/>
        <w:t xml:space="preserve">  &lt;p&gt;Рахунок: {{ stats.score }}/{{ stats.total }}&lt;/p&gt;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{% if feedback %}</w:t>
      </w:r>
      <w:r>
        <w:rPr>
          <w:rFonts w:ascii="Courier New" w:eastAsia="Courier New" w:hAnsi="Courier New"/>
          <w:sz w:val="20"/>
        </w:rPr>
        <w:br/>
        <w:t xml:space="preserve">    &lt;div class="{{ 'alert-ok' if feedback[1] else 'alert-bad' }}"&gt;{{ feedback[0] }}&lt;/div&gt;</w:t>
      </w:r>
      <w:r>
        <w:rPr>
          <w:rFonts w:ascii="Courier New" w:eastAsia="Courier New" w:hAnsi="Courier New"/>
          <w:sz w:val="20"/>
        </w:rPr>
        <w:br/>
        <w:t xml:space="preserve">  {% endif %}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{% if q %}</w:t>
      </w:r>
      <w:r>
        <w:rPr>
          <w:rFonts w:ascii="Courier New" w:eastAsia="Courier New" w:hAnsi="Courier New"/>
          <w:sz w:val="20"/>
        </w:rPr>
        <w:br/>
        <w:t xml:space="preserve">    &lt;div class="card"&gt;</w:t>
      </w:r>
      <w:r>
        <w:rPr>
          <w:rFonts w:ascii="Courier New" w:eastAsia="Courier New" w:hAnsi="Courier New"/>
          <w:sz w:val="20"/>
        </w:rPr>
        <w:br/>
        <w:t xml:space="preserve">      &lt;h2&gt;{{ q.text }}&lt;/h2&gt;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  {% if q.type == 'SC' %}</w:t>
      </w:r>
      <w:r>
        <w:rPr>
          <w:rFonts w:ascii="Courier New" w:eastAsia="Courier New" w:hAnsi="Courier New"/>
          <w:sz w:val="20"/>
        </w:rPr>
        <w:br/>
        <w:t xml:space="preserve">        &lt;form method="post"&gt;</w:t>
      </w:r>
      <w:r>
        <w:rPr>
          <w:rFonts w:ascii="Courier New" w:eastAsia="Courier New" w:hAnsi="Courier New"/>
          <w:sz w:val="20"/>
        </w:rPr>
        <w:br/>
        <w:t xml:space="preserve">          {% for opt in q.options %}</w:t>
      </w:r>
      <w:r>
        <w:rPr>
          <w:rFonts w:ascii="Courier New" w:eastAsia="Courier New" w:hAnsi="Courier New"/>
          <w:sz w:val="20"/>
        </w:rPr>
        <w:br/>
        <w:t xml:space="preserve">            &lt;button class="btn" name="answer" value="{{ opt['idx'] }}"&gt;</w:t>
      </w:r>
      <w:r>
        <w:rPr>
          <w:rFonts w:ascii="Courier New" w:eastAsia="Courier New" w:hAnsi="Courier New"/>
          <w:sz w:val="20"/>
        </w:rPr>
        <w:br/>
        <w:t xml:space="preserve">              &lt;b&gt;{{ opt['idx'] }}.&lt;/b&gt; {{ opt['text'] }}</w:t>
      </w:r>
      <w:r>
        <w:rPr>
          <w:rFonts w:ascii="Courier New" w:eastAsia="Courier New" w:hAnsi="Courier New"/>
          <w:sz w:val="20"/>
        </w:rPr>
        <w:br/>
        <w:t xml:space="preserve">            &lt;/button&gt;</w:t>
      </w:r>
      <w:r>
        <w:rPr>
          <w:rFonts w:ascii="Courier New" w:eastAsia="Courier New" w:hAnsi="Courier New"/>
          <w:sz w:val="20"/>
        </w:rPr>
        <w:br/>
        <w:t xml:space="preserve">          {% endfor %}</w:t>
      </w:r>
      <w:r>
        <w:rPr>
          <w:rFonts w:ascii="Courier New" w:eastAsia="Courier New" w:hAnsi="Courier New"/>
          <w:sz w:val="20"/>
        </w:rPr>
        <w:br/>
        <w:t xml:space="preserve">        &lt;/form&gt;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  {% elif q.type == 'OA' %}</w:t>
      </w:r>
      <w:r>
        <w:rPr>
          <w:rFonts w:ascii="Courier New" w:eastAsia="Courier New" w:hAnsi="Courier New"/>
          <w:sz w:val="20"/>
        </w:rPr>
        <w:br/>
        <w:t xml:space="preserve">        &lt;form method="post"&gt;</w:t>
      </w:r>
      <w:r>
        <w:rPr>
          <w:rFonts w:ascii="Courier New" w:eastAsia="Courier New" w:hAnsi="Courier New"/>
          <w:sz w:val="20"/>
        </w:rPr>
        <w:br/>
        <w:t xml:space="preserve">          &lt;input class="input" type="text" name="answer" placeholder="Ваша відповідь"&gt;</w:t>
      </w:r>
      <w:r>
        <w:rPr>
          <w:rFonts w:ascii="Courier New" w:eastAsia="Courier New" w:hAnsi="Courier New"/>
          <w:sz w:val="20"/>
        </w:rPr>
        <w:br/>
        <w:t xml:space="preserve">          &lt;button class="btn primary"&gt;Перевірити&lt;/button&gt;</w:t>
      </w:r>
      <w:r>
        <w:rPr>
          <w:rFonts w:ascii="Courier New" w:eastAsia="Courier New" w:hAnsi="Courier New"/>
          <w:sz w:val="20"/>
        </w:rPr>
        <w:br/>
        <w:t xml:space="preserve">        &lt;/form&gt;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  {% elif q.type == 'MA' %}</w:t>
      </w:r>
      <w:r>
        <w:rPr>
          <w:rFonts w:ascii="Courier New" w:eastAsia="Courier New" w:hAnsi="Courier New"/>
          <w:sz w:val="20"/>
        </w:rPr>
        <w:br/>
        <w:t xml:space="preserve">        &lt;form method="post"&gt;</w:t>
      </w:r>
      <w:r>
        <w:rPr>
          <w:rFonts w:ascii="Courier New" w:eastAsia="Courier New" w:hAnsi="Courier New"/>
          <w:sz w:val="20"/>
        </w:rPr>
        <w:br/>
        <w:t xml:space="preserve">          {% for i, left in enumerate(q.left) %}</w:t>
      </w:r>
      <w:r>
        <w:rPr>
          <w:rFonts w:ascii="Courier New" w:eastAsia="Courier New" w:hAnsi="Courier New"/>
          <w:sz w:val="20"/>
        </w:rPr>
        <w:br/>
        <w:t xml:space="preserve">            &lt;div class="row"&gt;</w:t>
      </w:r>
      <w:r>
        <w:rPr>
          <w:rFonts w:ascii="Courier New" w:eastAsia="Courier New" w:hAnsi="Courier New"/>
          <w:sz w:val="20"/>
        </w:rPr>
        <w:br/>
        <w:t xml:space="preserve">              &lt;span class="pill"&gt;{{ i+1 }}&lt;/span&gt; {{ left.text }}</w:t>
      </w:r>
      <w:r>
        <w:rPr>
          <w:rFonts w:ascii="Courier New" w:eastAsia="Courier New" w:hAnsi="Courier New"/>
          <w:sz w:val="20"/>
        </w:rPr>
        <w:br/>
        <w:t xml:space="preserve">              &lt;select name="match_{{ i }}" class="select"&gt;</w:t>
      </w:r>
      <w:r>
        <w:rPr>
          <w:rFonts w:ascii="Courier New" w:eastAsia="Courier New" w:hAnsi="Courier New"/>
          <w:sz w:val="20"/>
        </w:rPr>
        <w:br/>
        <w:t xml:space="preserve">                &lt;option value=""&gt;—&lt;/option&gt;</w:t>
      </w:r>
      <w:r>
        <w:rPr>
          <w:rFonts w:ascii="Courier New" w:eastAsia="Courier New" w:hAnsi="Courier New"/>
          <w:sz w:val="20"/>
        </w:rPr>
        <w:br/>
        <w:t xml:space="preserve">                {% for r in q.right %}</w:t>
      </w:r>
      <w:r>
        <w:rPr>
          <w:rFonts w:ascii="Courier New" w:eastAsia="Courier New" w:hAnsi="Courier New"/>
          <w:sz w:val="20"/>
        </w:rPr>
        <w:br/>
        <w:t xml:space="preserve">                  &lt;option value="{{ r.key }}"&gt;{{ r.text }}&lt;/option&gt;</w:t>
      </w:r>
      <w:r>
        <w:rPr>
          <w:rFonts w:ascii="Courier New" w:eastAsia="Courier New" w:hAnsi="Courier New"/>
          <w:sz w:val="20"/>
        </w:rPr>
        <w:br/>
        <w:t xml:space="preserve">                {% endfor %}</w:t>
      </w:r>
      <w:r>
        <w:rPr>
          <w:rFonts w:ascii="Courier New" w:eastAsia="Courier New" w:hAnsi="Courier New"/>
          <w:sz w:val="20"/>
        </w:rPr>
        <w:br/>
        <w:t xml:space="preserve">              &lt;/select&gt;</w:t>
      </w:r>
      <w:r>
        <w:rPr>
          <w:rFonts w:ascii="Courier New" w:eastAsia="Courier New" w:hAnsi="Courier New"/>
          <w:sz w:val="20"/>
        </w:rPr>
        <w:br/>
        <w:t xml:space="preserve">            &lt;/div&gt;</w:t>
      </w:r>
      <w:r>
        <w:rPr>
          <w:rFonts w:ascii="Courier New" w:eastAsia="Courier New" w:hAnsi="Courier New"/>
          <w:sz w:val="20"/>
        </w:rPr>
        <w:br/>
        <w:t xml:space="preserve">          {% endfor %}</w:t>
      </w:r>
      <w:r>
        <w:rPr>
          <w:rFonts w:ascii="Courier New" w:eastAsia="Courier New" w:hAnsi="Courier New"/>
          <w:sz w:val="20"/>
        </w:rPr>
        <w:br/>
        <w:t xml:space="preserve">          &lt;button class="btn primary" style="margin-top:10px"&gt;Перевірити&lt;/button&gt;</w:t>
      </w:r>
      <w:r>
        <w:rPr>
          <w:rFonts w:ascii="Courier New" w:eastAsia="Courier New" w:hAnsi="Courier New"/>
          <w:sz w:val="20"/>
        </w:rPr>
        <w:br/>
        <w:t xml:space="preserve">        &lt;/form&gt;</w:t>
      </w:r>
      <w:r>
        <w:rPr>
          <w:rFonts w:ascii="Courier New" w:eastAsia="Courier New" w:hAnsi="Courier New"/>
          <w:sz w:val="20"/>
        </w:rPr>
        <w:br/>
        <w:t xml:space="preserve">      {% endif %}</w:t>
      </w:r>
      <w:r>
        <w:rPr>
          <w:rFonts w:ascii="Courier New" w:eastAsia="Courier New" w:hAnsi="Courier New"/>
          <w:sz w:val="20"/>
        </w:rPr>
        <w:br/>
        <w:t xml:space="preserve">    &lt;/div&gt;</w:t>
      </w:r>
      <w:r>
        <w:rPr>
          <w:rFonts w:ascii="Courier New" w:eastAsia="Courier New" w:hAnsi="Courier New"/>
          <w:sz w:val="20"/>
        </w:rPr>
        <w:br/>
        <w:t xml:space="preserve">  {% else %}</w:t>
      </w:r>
      <w:r>
        <w:rPr>
          <w:rFonts w:ascii="Courier New" w:eastAsia="Courier New" w:hAnsi="Courier New"/>
          <w:sz w:val="20"/>
        </w:rPr>
        <w:br/>
        <w:t xml:space="preserve">    &lt;p&gt;Питань поки немає.&lt;/p&gt;</w:t>
      </w:r>
      <w:r>
        <w:rPr>
          <w:rFonts w:ascii="Courier New" w:eastAsia="Courier New" w:hAnsi="Courier New"/>
          <w:sz w:val="20"/>
        </w:rPr>
        <w:br/>
        <w:t xml:space="preserve">  {% endif %}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>&lt;/body&gt;</w:t>
      </w:r>
      <w:r>
        <w:rPr>
          <w:rFonts w:ascii="Courier New" w:eastAsia="Courier New" w:hAnsi="Courier New"/>
          <w:sz w:val="20"/>
        </w:rPr>
        <w:br/>
        <w:t>&lt;/html&gt;</w:t>
      </w:r>
      <w:r>
        <w:rPr>
          <w:rFonts w:ascii="Courier New" w:eastAsia="Courier New" w:hAnsi="Courier New"/>
          <w:sz w:val="20"/>
        </w:rPr>
        <w:br/>
      </w:r>
    </w:p>
    <w:p w14:paraId="16CFA144" w14:textId="77777777" w:rsidR="00561AFA" w:rsidRDefault="00000000">
      <w:r>
        <w:t>(Файл: templates/quiz.html)</w:t>
      </w:r>
    </w:p>
    <w:p w14:paraId="366A5FC2" w14:textId="77777777" w:rsidR="00561AFA" w:rsidRDefault="00000000">
      <w:pPr>
        <w:pStyle w:val="21"/>
      </w:pPr>
      <w:r>
        <w:t>6) Трохи стилів для MA/OA</w:t>
      </w:r>
    </w:p>
    <w:p w14:paraId="29E855D7" w14:textId="77777777" w:rsidR="00561AFA" w:rsidRDefault="00000000">
      <w:pPr>
        <w:pStyle w:val="31"/>
      </w:pPr>
      <w:r>
        <w:t>static/styles.css (доповнення)</w:t>
      </w:r>
    </w:p>
    <w:p w14:paraId="5131F411" w14:textId="77777777" w:rsidR="00561AFA" w:rsidRDefault="00000000">
      <w:r>
        <w:rPr>
          <w:rFonts w:ascii="Courier New" w:eastAsia="Courier New" w:hAnsi="Courier New"/>
          <w:sz w:val="20"/>
        </w:rPr>
        <w:t>input.input{width:100%;padding:10px;border:1px solid #cbd5e1;border-radius:8px;margin:8px 0}</w:t>
      </w:r>
      <w:r>
        <w:rPr>
          <w:rFonts w:ascii="Courier New" w:eastAsia="Courier New" w:hAnsi="Courier New"/>
          <w:sz w:val="20"/>
        </w:rPr>
        <w:br/>
        <w:t>.select{margin-left:10px;padding:6px}</w:t>
      </w:r>
      <w:r>
        <w:rPr>
          <w:rFonts w:ascii="Courier New" w:eastAsia="Courier New" w:hAnsi="Courier New"/>
          <w:sz w:val="20"/>
        </w:rPr>
        <w:br/>
        <w:t>.row{display:flex;align-items:center;gap:10px;margin:6px 0}</w:t>
      </w:r>
      <w:r>
        <w:rPr>
          <w:rFonts w:ascii="Courier New" w:eastAsia="Courier New" w:hAnsi="Courier New"/>
          <w:sz w:val="20"/>
        </w:rPr>
        <w:br/>
        <w:t>.pill{display:inline-block;background:#e5e7eb;border-radius:999px;padding:2px 8px;font-weight:700}</w:t>
      </w:r>
      <w:r>
        <w:rPr>
          <w:rFonts w:ascii="Courier New" w:eastAsia="Courier New" w:hAnsi="Courier New"/>
          <w:sz w:val="20"/>
        </w:rPr>
        <w:br/>
      </w:r>
    </w:p>
    <w:p w14:paraId="046D1DA6" w14:textId="77777777" w:rsidR="00561AFA" w:rsidRDefault="00000000">
      <w:r>
        <w:t>(Файл: styles.css)</w:t>
      </w:r>
    </w:p>
    <w:p w14:paraId="69172B3D" w14:textId="77777777" w:rsidR="00561AFA" w:rsidRDefault="00000000">
      <w:pPr>
        <w:pStyle w:val="21"/>
      </w:pPr>
      <w:r>
        <w:t>7) Команди запуску імпорту OA/MA</w:t>
      </w:r>
    </w:p>
    <w:p w14:paraId="38E2BD5E" w14:textId="77777777" w:rsidR="00561AFA" w:rsidRDefault="00000000">
      <w:pPr>
        <w:pStyle w:val="31"/>
      </w:pPr>
      <w:r>
        <w:t>Запуск імпорту</w:t>
      </w:r>
    </w:p>
    <w:p w14:paraId="6D87A2CD" w14:textId="77777777" w:rsidR="00561AFA" w:rsidRDefault="00000000">
      <w:r>
        <w:rPr>
          <w:rFonts w:ascii="Courier New" w:eastAsia="Courier New" w:hAnsi="Courier New"/>
          <w:sz w:val="20"/>
        </w:rPr>
        <w:t>Windows (PowerShell):</w:t>
      </w:r>
      <w:r>
        <w:rPr>
          <w:rFonts w:ascii="Courier New" w:eastAsia="Courier New" w:hAnsi="Courier New"/>
          <w:sz w:val="20"/>
        </w:rPr>
        <w:br/>
        <w:t>py import_oa_ma.py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Mac / Linux (Terminal):</w:t>
      </w:r>
      <w:r>
        <w:rPr>
          <w:rFonts w:ascii="Courier New" w:eastAsia="Courier New" w:hAnsi="Courier New"/>
          <w:sz w:val="20"/>
        </w:rPr>
        <w:br/>
        <w:t>python3 import_oa_ma.py</w:t>
      </w:r>
      <w:r>
        <w:rPr>
          <w:rFonts w:ascii="Courier New" w:eastAsia="Courier New" w:hAnsi="Courier New"/>
          <w:sz w:val="20"/>
        </w:rPr>
        <w:br/>
      </w:r>
    </w:p>
    <w:p w14:paraId="077D82A5" w14:textId="77777777" w:rsidR="00561AFA" w:rsidRDefault="00000000">
      <w:r>
        <w:t>(Файл: термінал)</w:t>
      </w:r>
    </w:p>
    <w:p w14:paraId="7509A444" w14:textId="77777777" w:rsidR="00561AFA" w:rsidRDefault="00000000">
      <w:r>
        <w:t>Після імпорту перезапустіть Flask-додаток. Тепер у тренажері випадково з'являтимуться питання всіх трьох типів: SC, OA, MA.</w:t>
      </w:r>
    </w:p>
    <w:sectPr w:rsidR="00561A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6581057">
    <w:abstractNumId w:val="8"/>
  </w:num>
  <w:num w:numId="2" w16cid:durableId="62218093">
    <w:abstractNumId w:val="6"/>
  </w:num>
  <w:num w:numId="3" w16cid:durableId="1434979113">
    <w:abstractNumId w:val="5"/>
  </w:num>
  <w:num w:numId="4" w16cid:durableId="412242841">
    <w:abstractNumId w:val="4"/>
  </w:num>
  <w:num w:numId="5" w16cid:durableId="15667347">
    <w:abstractNumId w:val="7"/>
  </w:num>
  <w:num w:numId="6" w16cid:durableId="146240049">
    <w:abstractNumId w:val="3"/>
  </w:num>
  <w:num w:numId="7" w16cid:durableId="2026709262">
    <w:abstractNumId w:val="2"/>
  </w:num>
  <w:num w:numId="8" w16cid:durableId="1862544012">
    <w:abstractNumId w:val="1"/>
  </w:num>
  <w:num w:numId="9" w16cid:durableId="145020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10DA"/>
    <w:rsid w:val="0029639D"/>
    <w:rsid w:val="00326F90"/>
    <w:rsid w:val="00561AFA"/>
    <w:rsid w:val="00653A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D4F02D"/>
  <w14:defaultImageDpi w14:val="300"/>
  <w15:docId w15:val="{41BF17BE-C7FC-466B-9822-9DF61F78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6612</Words>
  <Characters>3769</Characters>
  <Application>Microsoft Office Word</Application>
  <DocSecurity>0</DocSecurity>
  <Lines>31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Росоха Екатерина</cp:lastModifiedBy>
  <cp:revision>2</cp:revision>
  <dcterms:created xsi:type="dcterms:W3CDTF">2025-10-05T22:32:00Z</dcterms:created>
  <dcterms:modified xsi:type="dcterms:W3CDTF">2025-10-05T22:32:00Z</dcterms:modified>
  <cp:category/>
</cp:coreProperties>
</file>